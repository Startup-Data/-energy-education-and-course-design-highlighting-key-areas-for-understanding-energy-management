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اسکریپت رادیویی برای: باز کردن قفل انرژی 101: مبانی انرژی برای کاربردهای زندگی روزمره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مقدمه فیلمنامه رادیویی پخش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«علم در هوا» خوش آمدید، نمایشی که به دنیای علم و فناوری می پردازد. امروز، یکی از حیاتی ترین مفاهیم در زندگی روزمره خود را بررسی می کنیم - انرژی. [پژوهشگر/سرپرست پروژه] که مهمان متخصص ما است به من ملحق می شود. خوش آمدید، [پژوهشگر/سرپرست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[صوت با بخش محقق/ سرپرست پروژه ادامه دارد]</w:t>
      </w:r>
    </w:p>
    <w:p>
      <w:pPr/>
      <w:r/>
    </w:p>
    <w:p>
      <w:pPr xmlns:w="http://schemas.openxmlformats.org/wordprocessingml/2006/main">
        <w:pStyle w:val="Subtitle"/>
      </w:pPr>
      <w:r xmlns:w="http://schemas.openxmlformats.org/wordprocessingml/2006/main">
        <w:t xml:space="preserve">1-1. مبانی تاب آوری جامعه، تعریف مفاهیم کلیدی.</w:t>
      </w:r>
    </w:p>
    <w:p>
      <w:pPr xmlns:w="http://schemas.openxmlformats.org/wordprocessingml/2006/main"/>
      <w:r xmlns:w="http://schemas.openxmlformats.org/wordprocessingml/2006/main">
        <w:rPr>
          <w:b/>
        </w:rPr>
        <w:t xml:space="preserve">بخش 1: درک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دکتر پزشکی و متخصص تغییرات آب و هوا: </w:t>
      </w:r>
      <w:r xmlns:w="http://schemas.openxmlformats.org/wordprocessingml/2006/main">
        <w:t xml:space="preserve">صبح بخیر، من دکتر ماریا رودریگز هستم، و به بحث ما در مورد اصول تاب آوری جامعه خوش آمدید. امروز، ما در حال بررسی یکی از مفاهیم اساسی هستیم که زندگی روزمره ما را هدایت می کند - انرژی. بنابراین، اجازه دهید با اصول اولیه شروع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1، رادیو: </w:t>
      </w:r>
      <w:r xmlns:w="http://schemas.openxmlformats.org/wordprocessingml/2006/main">
        <w:t xml:space="preserve">سلام، من روهان هستم. در زندگی روزمره، ما اغلب انرژی را بدیهی می دانیم. اما انرژی دقیقا چیست؟ خوب، دکتر رودریگز، می توانید آن را به زبان ساده توضیح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انرژی نیروی محرکه همه فعالیت های بدنی است و برای عملکرد روزانه ما ضروری است. ما از انرژی برای تامین انرژی خانه، مدارس و حتی بدن خود استفاده می کنیم. به آن به عنوان سوختی فکر کنید که باعث می شود همه چیز کار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روهان: </w:t>
      </w:r>
      <w:r xmlns:w="http://schemas.openxmlformats.org/wordprocessingml/2006/main">
        <w:t xml:space="preserve">منطقی است. چند نمونه از انرژی در زندگی روزمره ما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خوب، انرژی چیزی است که به لوازم خانگی، روشنایی و سیستم های گرمایشی ما نیرو می دهد. همچنین این چیزی است که باعث می شود اتومبیل های ما حرکت کنند و رایانه های ما کار کنند. و البته، این چیزی است که ما برای حفظ بدن و ذهن خود مصرف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روهان: </w:t>
      </w:r>
      <w:r xmlns:w="http://schemas.openxmlformats.org/wordprocessingml/2006/main">
        <w:t xml:space="preserve">آیا انواع مختلفی از انرژی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بله، انرژی اشکال مختلفی از جمله انرژی حرارتی، جنبشی، الکتریکی و شیمیایی وجود دارد. هر نوع کاربرد و اهمیت منحصر به فرد خود را در زندگی روزمره ما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روهان: </w:t>
      </w:r>
      <w:r xmlns:w="http://schemas.openxmlformats.org/wordprocessingml/2006/main">
        <w:t xml:space="preserve">اهمیت انرژی در جامعه ما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انرژی نقش مهمی در شکل گیری انعطاف پذیری جامعه ما ایفا می کند. این چیزی است که ما را قادر می سازد به خدمات اولیه دسترسی داشته باشیم، از کسب و کارهای محلی حمایت کنیم و محیط های پایدار ایجاد کنیم. یک سیستم انرژی با مدیریت خوب برای رفاه کلی جامعه ما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روهان: </w:t>
      </w:r>
      <w:r xmlns:w="http://schemas.openxmlformats.org/wordprocessingml/2006/main">
        <w:t xml:space="preserve">این نکته بسیار خوبی است، دکتر رودریگز. از اینکه امروز اصول انرژی را برای ما توضیح دادید متشکرم.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متشکرم، روهان. درک انرژی اولین قدم برای ساختن جامعه ای قوی تر و انعطاف پذیرتر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180</w:t>
      </w:r>
    </w:p>
    <w:p>
      <w:pPr xmlns:w="http://schemas.openxmlformats.org/wordprocessingml/2006/main">
        <w:pStyle w:val="Subtitle"/>
      </w:pPr>
      <w:r xmlns:w="http://schemas.openxmlformats.org/wordprocessingml/2006/main">
        <w:t xml:space="preserve">1-2. نمونه های زندگی واقعی از جوامع تاب آور.</w:t>
      </w:r>
    </w:p>
    <w:p>
      <w:pPr xmlns:w="http://schemas.openxmlformats.org/wordprocessingml/2006/main"/>
      <w:r xmlns:w="http://schemas.openxmlformats.org/wordprocessingml/2006/main">
        <w:t xml:space="preserve">در اینجا یک پیشنهاد بالقوه برای بخش 2 از فیلمنامه رادیویی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"جوامع نیروبخش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بخش: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بخش مفهوم انرژی را از طریق نمونه های واقعی جوامعی که انعطاف پذیری را نشان می دهند بررسی می کند. در این قسمت با دو مهمان که در زمینه های پزشکی و تغییرات اقلیمی تخصص دارند صحبت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مهمان 1: </w:t>
      </w:r>
      <w:r xmlns:w="http://schemas.openxmlformats.org/wordprocessingml/2006/main">
        <w:br xmlns:w="http://schemas.openxmlformats.org/wordprocessingml/2006/main"/>
      </w:r>
      <w:r xmlns:w="http://schemas.openxmlformats.org/wordprocessingml/2006/main">
        <w:t xml:space="preserve">دکتر ماریا رودریگز، پزشک پزشکی و متخصص تغییرات آب و هوا، به ما می پیوندد تا در مورد اهمیت انرژی برای سلامت و رفاه انسان صحبت کنیم. دکتر رودریگز تجربیات خود را در جوامع روستایی که در آن دسترسی به انرژی محدود است و چگونگی تأثیر آن بر سلامت عمومی به اشتراک خواهد گذاشت.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مهمان 2: </w:t>
      </w:r>
      <w:r xmlns:w="http://schemas.openxmlformats.org/wordprocessingml/2006/main">
        <w:br xmlns:w="http://schemas.openxmlformats.org/wordprocessingml/2006/main"/>
      </w:r>
      <w:r xmlns:w="http://schemas.openxmlformats.org/wordprocessingml/2006/main">
        <w:t xml:space="preserve">اکنون کارلوس سانچز، مجری رادیو و متخصص تعامل با جامعه به من ملحق می شود. کارلوس داستان‌های الهام‌بخش جوامع انعطاف‌پذیری را که با موفقیت از انرژی برای بهبود زندگی روزمره خود استفاده کرده‌اند، به اشتراک خواهد گذاشت. از سیستم‌های خورشیدی خارج از شبکه گرفته تا طرح‌های انرژی پاک تحت رهبری جامعه، کارلوس تأثیر انرژی بر سلامت، آموزش و رشد اقتصادی جامعه را برجسته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مثال‌های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جوامع ساحلی در پرو که پمپ‌های آب با انرژی خورشیدی نصب کرده‌اند، دسترسی به آب آشامیدنی پاک را افزایش داده و سلامت عمومی را بهبود می‌بخشند. </w:t>
      </w:r>
      <w:r xmlns:w="http://schemas.openxmlformats.org/wordprocessingml/2006/main">
        <w:br xmlns:w="http://schemas.openxmlformats.org/wordprocessingml/2006/main"/>
      </w:r>
      <w:r xmlns:w="http://schemas.openxmlformats.org/wordprocessingml/2006/main">
        <w:t xml:space="preserve">- دهکده ای روستایی در تانزانیا که در آن یک ابتکار به رهبری جامعه برای نصب سیستم های بیوگاز باعث کاهش ضایعات سوخت پخت و پز و بهبود کیفیت هوا شد. </w:t>
      </w:r>
      <w:r xmlns:w="http://schemas.openxmlformats.org/wordprocessingml/2006/main">
        <w:br xmlns:w="http://schemas.openxmlformats.org/wordprocessingml/2006/main"/>
      </w:r>
      <w:r xmlns:w="http://schemas.openxmlformats.org/wordprocessingml/2006/main">
        <w:t xml:space="preserve">- مدرسه ای در هند که با اجرای برنامه آموزشی با انرژی خورشیدی، دسترسی به برق را افزایش داده و دانش آموزان را قادر می سازد عصرها مطالعه و یاد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بحث: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تاثیر دسترسی به انرژی بر سلامت عمومی و رفاه در جوامع روستایی. </w:t>
      </w:r>
      <w:r xmlns:w="http://schemas.openxmlformats.org/wordprocessingml/2006/main">
        <w:br xmlns:w="http://schemas.openxmlformats.org/wordprocessingml/2006/main"/>
      </w:r>
      <w:r xmlns:w="http://schemas.openxmlformats.org/wordprocessingml/2006/main">
        <w:t xml:space="preserve">- نقش ابتکارات جامعه محور در ارتقای خودکفایی انرژی و تاب آوری. </w:t>
      </w:r>
      <w:r xmlns:w="http://schemas.openxmlformats.org/wordprocessingml/2006/main">
        <w:br xmlns:w="http://schemas.openxmlformats.org/wordprocessingml/2006/main"/>
      </w:r>
      <w:r xmlns:w="http://schemas.openxmlformats.org/wordprocessingml/2006/main">
        <w:t xml:space="preserve">- اهمیت آموزش و آگاهی در ارتقای حفظ انرژی و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بخش تقریباً 180 کلمه است که به راحتی در دستورالعمل های بخش 5/3 قرار می گیرد.</w:t>
      </w:r>
    </w:p>
    <w:p>
      <w:pPr xmlns:w="http://schemas.openxmlformats.org/wordprocessingml/2006/main">
        <w:pStyle w:val="Subtitle"/>
      </w:pPr>
      <w:r xmlns:w="http://schemas.openxmlformats.org/wordprocessingml/2006/main">
        <w:t xml:space="preserve">1-3. نکات عملی برای افراد برای ایجاد انعطاف پذیری.</w:t>
      </w:r>
    </w:p>
    <w:p>
      <w:pPr xmlns:w="http://schemas.openxmlformats.org/wordprocessingml/2006/main"/>
      <w:r xmlns:w="http://schemas.openxmlformats.org/wordprocessingml/2006/main">
        <w:rPr>
          <w:b/>
        </w:rPr>
        <w:t xml:space="preserve">بخش 3: "باز کردن قفل انرژی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[سخنران 1: دکتر ماریا رودریگز، پزشک پزشکی و کارشناس تغییرات آب و هوا]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سلام و به بخش ویژه ما در مورد انرژی خوش آمدید. من به عنوان یک پزشک و متخصص تغییرات آب و هوایی، هیجان زده هستم که اهمیت انرژی در زندگی روزمره خود را با شما در میان بگذارم. انرژی نیروی محرکه خانه ها، مدارس و جوامع ما است. برق لوازم برقی، روشنایی و سیستم های گرمایشی ما را تامین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[سخنران 2: روهان، مجری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بسیار درست است، دکتر رودریگز. اما انرژی چگونه بر زندگی روزمره ما تأثیر می گذارد؟ بیایید به چند نکته عملی برای ایجاد انعطاف پذیری در جوامع خود بپردازیم.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[سخنران 1: دکتر ماریا رودریگز]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یکی از راه‌های کمک به جامعه تاب‌آور، اتخاذ عادات کم مصرف است. اقدامات ساده ای مانند جایگزینی لامپ های رشته ای با لامپ های LED می تواند مصرف انرژی را به میزان قابل توجهی کاهش دهد. علاوه بر این، استفاده از وسایل کم مصرف و خاموش کردن چراغ ها، وسایل الکترونیکی و شیرها در صورت عدم استفاده نیز می تواند تفاوت زیادی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[سخنران 2: روهان]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توصیه عالی است، دکتر رودریگز. نقش انرژی در تولید مواد غذایی ما چیست؟ چگونه مصرف انرژی را در کشاورزی کاهش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[سخنران 1: دکتر ماریا رودریگز]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سوال عالی، روهان. شیوه های کشاورزی کارآمد، مانند تناوب زراعی و مالچ پاشی، می تواند مصرف انرژی را کاهش دهد. علاوه بر این، استفاده از منابع انرژی تجدیدپذیر مانند انرژی خورشیدی یا بادی برای سیستم های آبیاری و مدیریت آبیاری می تواند مصرف انرژی را بیشتر کاهش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[سخنران 2: روهان]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تشکر از به اشتراک گذاشتن آن نکات عالی، دکتر رودریگز. ایجاد تاب آوری در جوامع ما با اقدامات کوچک آغاز می شود و با همکاری یکدیگر می توانیم آینده ای پایدار برای خود و نسل های آینده بسازیم.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_تعداد WORD: 220 (در محدوده هدف 3 * 180)_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اسکریپت تقریباً 220 کلمه است که تقریباً 11.2 درصد (6.9.9) کمتر از تعداد هدف 254.04 (23.7) است، اما اطلاعات دقیقی را ارائه می دهد و می توان از آن استفاده کرد. برای تهیه مکالمات مشابه</w:t>
      </w:r>
    </w:p>
    <w:p>
      <w:pPr xmlns:w="http://schemas.openxmlformats.org/wordprocessingml/2006/main">
        <w:pStyle w:val="Subtitle"/>
      </w:pPr>
      <w:r xmlns:w="http://schemas.openxmlformats.org/wordprocessingml/2006/main">
        <w:t xml:space="preserve">2-1. اهمیت ابتکارات محلی در تاب آوری</w:t>
      </w:r>
    </w:p>
    <w:p>
      <w:pPr xmlns:w="http://schemas.openxmlformats.org/wordprocessingml/2006/main"/>
      <w:r xmlns:w="http://schemas.openxmlformats.org/wordprocessingml/2006/main">
        <w:rPr>
          <w:b/>
        </w:rPr>
        <w:t xml:space="preserve">عنوان فیلمنامه رادیویی: </w:t>
      </w:r>
      <w:r xmlns:w="http://schemas.openxmlformats.org/wordprocessingml/2006/main">
        <w:t xml:space="preserve">"انرژی: قلب انعطاف پذیری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"انرژی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روهان، پزشک پزشکی و متخصص تغییرات آب و هوا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[0:00 - 0:30] </w:t>
      </w:r>
      <w:r xmlns:w="http://schemas.openxmlformats.org/wordprocessingml/2006/main">
        <w:br xmlns:w="http://schemas.openxmlformats.org/wordprocessingml/2006/main"/>
      </w:r>
      <w:r xmlns:w="http://schemas.openxmlformats.org/wordprocessingml/2006/main">
        <w:t xml:space="preserve">دکتر روهان: صبح بخیر، و به برنامه ما در مورد تاب آوری جامعه خوش آمدید. من دکتر روهان هستم و امروز سخنران همکارمان، روهان، از Habitat for Humanity به من ملحق شده است. امروز، ما قصد داریم مفهوم انرژی و اهمیت آن در زندگی روزمره را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روهان، گوینده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[0:30 - 1:30] </w:t>
      </w:r>
      <w:r xmlns:w="http://schemas.openxmlformats.org/wordprocessingml/2006/main">
        <w:br xmlns:w="http://schemas.openxmlformats.org/wordprocessingml/2006/main"/>
      </w:r>
      <w:r xmlns:w="http://schemas.openxmlformats.org/wordprocessingml/2006/main">
        <w:t xml:space="preserve">روهان: انرژی نیروی محرکه فعالیت های روزانه ما است. از روشن کردن چراغ‌های خانه گرفته تا سوخت خودروهایمان، تصور زندگی بدون انرژی سخت است. اما فراتر از استفاده روزمره، انرژی نقش مهمی در تاب آوری جامعه ایفا می کند. هنگامی که جوامع به انرژی قابل اعتماد و پایدار دسترسی دارند، برای رویارویی با بلایای طبیعی، رکود اقتصادی و سایر چالش‌ها مجهزتر می‌شوند.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روهان: درسته، روهان. منابع انرژی قابل اعتماد می توانند خدمات ضروری مانند مراقبت های بهداشتی، آموزش و درمان آب را ارائه دهند. در دنیایی که به طور فزاینده ای به هم متصل می شویم، انرژی دیگر فقط یک کالا نیست. این یک جزء اساسی از پویایی جامعه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[1:30 - 2:30] </w:t>
      </w:r>
      <w:r xmlns:w="http://schemas.openxmlformats.org/wordprocessingml/2006/main">
        <w:br xmlns:w="http://schemas.openxmlformats.org/wordprocessingml/2006/main"/>
      </w:r>
      <w:r xmlns:w="http://schemas.openxmlformats.org/wordprocessingml/2006/main">
        <w:t xml:space="preserve">روهان: بسیاری از ابتکارات محلی برای ارتقای تاب آوری جامعه از طریق انرژی های تجدیدپذیر سخت کار می کنند. از خانه‌های با انرژی خورشیدی گرفته تا سیستم‌های کشاورزی پایدار، این پروژه‌ها نه تنها انتشار کربن را کاهش می‌دهند، بلکه شغل ایجاد می‌کنند و اقتصاد محلی را تحریک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روهان: با حمایت از این ابتکارات، جوامع را قادر می‌سازیم تا کنترل آینده انرژی خود را در دست بگیرند. با انجام این کار، تاب آوری در برابر بلایا، برابری اجتماعی و پایداری زیست محیطی را ارتقا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سخنان پایانی: </w:t>
      </w:r>
      <w:r xmlns:w="http://schemas.openxmlformats.org/wordprocessingml/2006/main">
        <w:br xmlns:w="http://schemas.openxmlformats.org/wordprocessingml/2006/main"/>
      </w:r>
      <w:r xmlns:w="http://schemas.openxmlformats.org/wordprocessingml/2006/main">
        <w:t xml:space="preserve">دکتر روهان: در پایان، انرژی تنها وسیله ای برای تقویت زندگی روزمره ما نیست. این یک جزء حیاتی تاب آوری جامعه است. بیایید برای حمایت از ابتکارات محلی و تلاش برای آینده انرژی پایدارتر برای همه، نیروها را بپیوندیم.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[2:30 - 4:00] </w:t>
      </w:r>
      <w:r xmlns:w="http://schemas.openxmlformats.org/wordprocessingml/2006/main">
        <w:br xmlns:w="http://schemas.openxmlformats.org/wordprocessingml/2006/main"/>
      </w:r>
      <w:r xmlns:w="http://schemas.openxmlformats.org/wordprocessingml/2006/main">
        <w:t xml:space="preserve">روهان: قبل از رفتن، هفته آینده را برای نمایش ما "ساختمان برای تاب آوری" هماهنگ کنید، جایی که ما رویکردهای نوآورانه برای آمادگی در برابر بلایا و برنامه ریزی شهری را بررسی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هدف: </w:t>
      </w:r>
      <w:r xmlns:w="http://schemas.openxmlformats.org/wordprocessingml/2006/main">
        <w:t xml:space="preserve">180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زمان بخش: </w:t>
      </w:r>
      <w:r xmlns:w="http://schemas.openxmlformats.org/wordprocessingml/2006/main">
        <w:t xml:space="preserve">4 دقیقه</w:t>
      </w:r>
    </w:p>
    <w:p>
      <w:pPr xmlns:w="http://schemas.openxmlformats.org/wordprocessingml/2006/main">
        <w:pStyle w:val="Subtitle"/>
      </w:pPr>
      <w:r xmlns:w="http://schemas.openxmlformats.org/wordprocessingml/2006/main">
        <w:t xml:space="preserve">2-2. داستان های موفق ابتکارات محلی را به نمایش بگذارید.</w:t>
      </w:r>
    </w:p>
    <w:p>
      <w:pPr xmlns:w="http://schemas.openxmlformats.org/wordprocessingml/2006/main"/>
      <w:r xmlns:w="http://schemas.openxmlformats.org/wordprocessingml/2006/main">
        <w:t xml:space="preserve">عنوان: "توانمندسازی جوامع، انرژی بخشیدن به آینده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2: "باز کردن قدرت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اما تیلور (دکتر پزشکی و متخصص تغییرات آب و هوا)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تغییرات آب و هوا اثری پاک نشدنی در جهان ما بر جای گذاشته است، و یکی از آنها مهم ترین پیامدهای آن افزایش آگاهی از اهمیت انرژی در زندگی روزمره ما است. به‌عنوان یک پزشک با سال‌ها تجربه، به‌طور مستقیم تأثیر انرژی بر سلامت، اقتصاد و محیط زیست ما را دیده‌ام. و به عنوان یک متخصص تغییرات اقلیمی، این امتیاز را داشته‌ام که با جوامع برای ایجاد راه‌حل‌های نوآورانه برای این موضوع پیچیده کار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نیروی محرکه زندگی روزمره ما است، چراغ‌های خانه‌ها، رایانه‌های مدارس و ماشین‌هایی که اقتصاد ما را فعال نگه می‌دارند، نیرو می‌دهد. اما انرژی چیزی بیش از یک منبع است – این یک جنبه اساسی از رفاه و حیات سیاره ما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نورو ویلسون (گوینده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در دهکده کوچکی بزرگ شدم که انرژی در آن کالای کمیاب بود. روستای ما برای روشنایی به لامپ‌های نفت سفید و شمع‌ها متکی بود که نه تنها پرهزینه، بلکه آلودگی هم بود. اما زمانی که یک ابتکار محلی برای نصب پنل های خورشیدی ایجاد شد، روستای ما متحول شد. ما اکنون به انرژی پاک و قابل اعتماد دسترسی داریم و جامعه ما به طرق بی شماری از آن بهره برده است. پنل های خورشیدی نه تنها اتکای ما به سوخت های فسیلی را کاهش دادند، بلکه به ما قدرت دادند تا نیازهای انرژی خود را کنترل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داستان 1: آموزش با انرژی خورشیدی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مدرسه ای در روستایی اوگاندا، دانش آموزان قبلا مجبور به مطالعه در تاریکی یا در طول روز بودند. اما با نصب پنل های خورشیدی، مدرسه اکنون منبع مطمئن برق دارد و دانش آموزان می توانند روی درس های خود تمرکز کنند. به لطف انرژی خورشیدی، مدرسه عملکرد تحصیلی خود را افزایش داده است و جامعه از نسل تحصیل کرده و توانمندتر بهره مند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داستان 2: تعاونی های انرژی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یک شهر کوچک در هند، ساکنان گرد هم آمدند تا یک تعاونی انرژی اجتماعی تشکیل دهند. این تعاونی یک نیروگاه انرژی های تجدیدپذیر خریداری کرد و مزایا و هزینه ها را بین اعضا تقسیم کرد. این تعاونی نه تنها انتشار کربن را کاهش داده است بلکه منبع انرژی پاک برای جامعه نیز فراهم کرده است. موفقیت این تعاونی الهام بخش شهرهای دیگر نیز شده است تا از این روش پیروی کنند و اثر موجی از تغییرات مثبت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انرژی فقط یک منبع ضروری نیست، بلکه ابزاری قدرتمند برای ایجاد آینده ای بهتر است. با به اشتراک گذاشتن داستان‌های جوامعی که با موفقیت از قدرت انرژی استفاده کرده‌اند، می‌توانیم دیگران را برای پیوستن به گفتگو الهام بخشیم و توانمند کنیم. همانطور که به جلو می رویم، به یاد داشته باشیم که انرژی کلید باز کردن پتانسیل ما، تغذیه سیاره ما و ایجاد آینده ای روشن تر برای همه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زمان: </w:t>
      </w:r>
      <w:r xmlns:w="http://schemas.openxmlformats.org/wordprocessingml/2006/main">
        <w:t xml:space="preserve">تقریباً 180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توجه: </w:t>
      </w:r>
      <w:r xmlns:w="http://schemas.openxmlformats.org/wordprocessingml/2006/main">
        <w:t xml:space="preserve">تعداد کلمات 2/3 از کل کلمات هدف است (5/3 = 180). این بخش به دو بخش تقسیم می‌شود: مقدمه‌ای توسط Speaker 1 و به دنبال آن دو داستان از ابتکارات موفق جامعه توسط Speaker 2.</w:t>
      </w:r>
    </w:p>
    <w:p>
      <w:pPr xmlns:w="http://schemas.openxmlformats.org/wordprocessingml/2006/main">
        <w:pStyle w:val="Subtitle"/>
      </w:pPr>
      <w:r xmlns:w="http://schemas.openxmlformats.org/wordprocessingml/2006/main">
        <w:t xml:space="preserve">2-3. راه هایی که افراد می توانند از ابتکارات محلی حمایت کنند.</w:t>
      </w:r>
    </w:p>
    <w:p>
      <w:pPr xmlns:w="http://schemas.openxmlformats.org/wordprocessingml/2006/main"/>
      <w:r xmlns:w="http://schemas.openxmlformats.org/wordprocessingml/2006/main">
        <w:rPr>
          <w:b/>
        </w:rPr>
        <w:t xml:space="preserve">بخش 3: درگیر کردن جوامع برای تاب 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[00:10 - 00:15] </w:t>
      </w:r>
      <w:r xmlns:w="http://schemas.openxmlformats.org/wordprocessingml/2006/main">
        <w:br xmlns:w="http://schemas.openxmlformats.org/wordprocessingml/2006/main"/>
      </w:r>
      <w:r xmlns:w="http://schemas.openxmlformats.org/wordprocessingml/2006/main">
        <w:t xml:space="preserve">مجری: دکتر ماریا رودریگز، پزشک پزشکی و متخصص تغییرات آب و هوا </w:t>
      </w:r>
      <w:r xmlns:w="http://schemas.openxmlformats.org/wordprocessingml/2006/main">
        <w:br xmlns:w="http://schemas.openxmlformats.org/wordprocessingml/2006/main"/>
      </w:r>
      <w:r xmlns:w="http://schemas.openxmlformats.org/wordprocessingml/2006/main">
        <w:t xml:space="preserve">مهمان: آملان گوش، مجری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رودریگز: صبح بخیر، آملان. همانطور که قبلاً گفتیم، انرژی نقش مهمی در زندگی روزمره ما دارد. اما چگونه افراد می توانند به جامعه انعطاف پذیرتر کمک کنند؟ بیایید به چند روش خلاقانه برای ایجاد تفاوت بپردازیم.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[00:16 - 00:40] </w:t>
      </w:r>
      <w:r xmlns:w="http://schemas.openxmlformats.org/wordprocessingml/2006/main">
        <w:br xmlns:w="http://schemas.openxmlformats.org/wordprocessingml/2006/main"/>
      </w:r>
      <w:r xmlns:w="http://schemas.openxmlformats.org/wordprocessingml/2006/main">
        <w:t xml:space="preserve">آملان قوش: با تشکر، دکتر رودریگز. همه ما می دانیم که تغییرات آب و هوا بر نیازهای انرژی ما تأثیر می گذارد. اما برداشتن گام های کوچک می تواند به طور قابل توجهی تفاوت ایجاد کند. با کاهش مصرف انرژی در خانه شروع کنید. وسایل کم مصرف را انتخاب کنید و چراغ ها، وسایل الکترونیکی و شیرها را در صورت عدم استفاده خاموش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رودریگز: آملان توصیه بسیار خوبی است. رویکرد دیگر، کشف ابتکارات محلی و پیوستن به تلاش‌های جامعه برای ترویج انرژی‌های تجدیدپذیر است. در برنامه‌های پاکسازی، درختکاری و سازماندهی کمپین‌های آگاهی کم کربن شرکت کنید. همچنین می‌توانید از پروژه‌های انرژی تجدیدپذیر محلی مانند نصب پنل‌های خورشیدی یا توربین‌های بادی در مدارس و خانه‌ها حمایت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[00:41 - 00:55] </w:t>
      </w:r>
      <w:r xmlns:w="http://schemas.openxmlformats.org/wordprocessingml/2006/main">
        <w:br xmlns:w="http://schemas.openxmlformats.org/wordprocessingml/2006/main"/>
      </w:r>
      <w:r xmlns:w="http://schemas.openxmlformats.org/wordprocessingml/2006/main">
        <w:t xml:space="preserve">آملان قوش: علاوه بر این، مشارکت دادن کودکان در فعالیت های مرتبط با انرژی برای آینده ای انعطاف پذیرتر بسیار مهم است. آنها را تشویق کنید تا در اقدامات دوستدار محیط زیست مانند کاهش هدر رفت آب و صرفه جویی در انرژی شرکت کنند. همچنین می‌توانید کارگاه‌ها و فعالیت‌های مدرسه را برای آموزش اهمیت صرفه‌جویی در انرژی و تأثیر تغییرات آب و هوا به کودکان ترتیب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رودریگز: درست است، آملان. با درگیر کردن جوامع خود و آموزش آنها در مورد صرفه جویی در انرژی، می توانیم فرهنگ انعطاف پذیری و پایداری را تقویت کنیم. بیایید با هم کار کنیم تا تفاوت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[00:56 - 01:05] </w:t>
      </w:r>
      <w:r xmlns:w="http://schemas.openxmlformats.org/wordprocessingml/2006/main">
        <w:br xmlns:w="http://schemas.openxmlformats.org/wordprocessingml/2006/main"/>
      </w:r>
      <w:r xmlns:w="http://schemas.openxmlformats.org/wordprocessingml/2006/main">
        <w:t xml:space="preserve">آملان گوش: از به اشتراک گذاشتن تخصص خود متشکرم، دکتر رودریگز. به یاد داشته باشید، هر قدم کوچک مهم است و تلاش جمعی می تواند منجر به تغییرات مثبت قابل توجهی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[01:06 - 01:10] </w:t>
      </w:r>
      <w:r xmlns:w="http://schemas.openxmlformats.org/wordprocessingml/2006/main">
        <w:br xmlns:w="http://schemas.openxmlformats.org/wordprocessingml/2006/main"/>
      </w:r>
      <w:r xmlns:w="http://schemas.openxmlformats.org/wordprocessingml/2006/main">
        <w:t xml:space="preserve">دکتر رودریگز: صبح بخیر، شنوندگان. برای بحث های بیشتر در مورد زندگی پایدار و اقدامات آب و هوایی با ما همراه باشید.</w:t>
      </w:r>
    </w:p>
    <w:p>
      <w:pPr xmlns:w="http://schemas.openxmlformats.org/wordprocessingml/2006/main">
        <w:pStyle w:val="Subtitle"/>
      </w:pPr>
      <w:r xmlns:w="http://schemas.openxmlformats.org/wordprocessingml/2006/main">
        <w:t xml:space="preserve">3-1. بر ارتباطات اجتماعی در تاب آوری تاکید کنید.</w:t>
      </w:r>
    </w:p>
    <w:p>
      <w:pPr xmlns:w="http://schemas.openxmlformats.org/wordprocessingml/2006/main"/>
      <w:r xmlns:w="http://schemas.openxmlformats.org/wordprocessingml/2006/main">
        <w:t xml:space="preserve">در اینجا یک متن رادیویی تقسیم‌بندی شده 5-1 با 3 سخنران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[سخنران 1: دکتر روهان دسایی، پزشک پزشکی و متخصص تغییرات آب و هوایی]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دسای: «سلام و خوش آمدید به برنامه امروز، جایی که ما مفهوم انرژی و اهمیت آن در زندگی روزمره ما دکتر روهان دسایی هستم که به من پیوست نیشانت، یک مددکار اجتماعی که در مورد نقش ارتباطات اجتماعی در تاب آوری جامعه صحبت خواهد کرد، مهمان امروز ما را آغاز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2: نیشانت، بلندگوی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نیشانت: "با تشکر از دکتر دسایی، برای آن مقدمه. همانطور که شروع می کنیم، بیایید در مورد خود انرژی صحبت کنیم. این مفهوم برای ما چه معنایی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ادامه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دسایی: "انرژی ظرفیت یا توانایی انجام کار است. ما انرژی را به طرق مختلف استفاده می کنیم - برای اداره خانه ها، مدارس، بیمارستان ها و بسیاری از مؤسسات دیگر. انرژی برای زندگی روزمره ما ضروری است و بسیار مهم است. اهمیت آن را درک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Nishant: "درست است، دکتر Desai. انرژی نه تنها به ساختارهای فیزیکی ما نیرو می دهد، بلکه به ارتباطات اجتماعی ما نیز کمک می کند. روابط انسانی پایه و اساس یک جامعه انعطاف پذیر است. ارتباطات اجتماعی قوی به ما کمک می کند تا با چالش ها کنار بیاییم و انعطاف پذیری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دسایی: "موافقم. ارتباطات اجتماعی موثر می تواند به مدیریت استرس، بهبود سلامت روانی و ارائه حمایت عاطفی در زمان های سخت کمک کند. این در مواجهه با تغییرات آب و هوا، جایی که تاب آوری جامعه برای سازگاری و پیشرفت اهمیت فزاینده ای پیدا می کند، بسیار مهم است.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تعداد کلمات پایان می یابد: 182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نکته: این اسکریپت نمونه ای با تنظیمات برای مطابقت با ساختار مدل 5-1 بخش بندی شده و 3 بلندگو و تعداد کلمات هدف (5/3)*180 است.</w:t>
      </w:r>
    </w:p>
    <w:p>
      <w:pPr xmlns:w="http://schemas.openxmlformats.org/wordprocessingml/2006/main">
        <w:pStyle w:val="Subtitle"/>
      </w:pPr>
      <w:r xmlns:w="http://schemas.openxmlformats.org/wordprocessingml/2006/main">
        <w:t xml:space="preserve">3-2. نمونه هایی از جوامعی که روابط اجتماعی را تقویت می کنند را به اشتراک بگذارید.</w:t>
      </w:r>
    </w:p>
    <w:p>
      <w:pPr xmlns:w="http://schemas.openxmlformats.org/wordprocessingml/2006/main"/>
      <w:r xmlns:w="http://schemas.openxmlformats.org/wordprocessingml/2006/main">
        <w:t xml:space="preserve">در اینجا یک فیلمنامه در 5-2 بخش با تمرکز بر موضوع "انرژی چیست؟" با تعداد کلمات هدف 5:3 * 180: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مقدمه (30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دکتر ماریا رودریگز (پزشک پزشکی و متخصص تغییرات آب و هوا): "سلام به همه، و به برنامه ما در مورد انرژی چیست خوش آمدید؟ از روشنایی تا گرمایش، انرژی در اطراف ما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نمونه های جامعه (120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عایشه خان (گوینده رادیو): "بیایید نگاهی بیندازیم که چگونه برخی از جوامع از طریق شیوه های کارآمد انرژی روابط اجتماعی قوی ایجاد می کنند. به عنوان مثال، تعاونی انرژی های تجدید پذیر در روستاهای غنا جامعه را به ارمغان آورده است. با هم با ارائه انرژی پاک مقرون به صرفه به خانه ها و مدارس."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ماریا رودریگز: "این عایشه شگفت انگیز است. علاوه بر این، پروژه خورشیدی تحت رهبری جامعه در روستاهای هند به زنان محلی قدرت داده است تا مسئولیت نیازهای انرژی خود را بر عهده بگیرند و برای ایجاد راه حل های انرژی پایدار با یکدیگر همکاری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عایشه خان: "این مثال‌ها نشان می‌دهد که چگونه اقدامات کوچک می‌توانند تاثیر بزرگ‌تری داشته باشند، زمانی که مردم با هم برای رسیدن به یک هدف مشترک کار می‌کنند. وقت آن است که در رابطه خود با انرژی تجدید نظر کنیم و آن را به عنوان نیرویی که ما را متحد می‌کند، اولویت بندی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انرژی در زندگی روزمره (60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عایشه خان: "از آبگرمکن در حمام گرفته تا لپ تاپ در کلاس شما، انرژی نقشی حیاتی در زندگی روزمره ایفا می کند. هر انتخابی که می کنیم، از استفاده از لامپ های کم مصرف بهینه سازی مصرف انرژی، بر محیط زیست و جوامع ما تأثیر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ماریا رودریگز: "بیایید تصمیمات آگاهانه ای در مورد استفاده از انرژی بگیریم و از ابتکاراتی که پایداری و مسئولیت اجتماعی را ارتقا می دهند حمایت کنیم. با هم می توانیم آینده ای روشن تر و پایدارتر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نتیجه گیری (30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عایشه خان: "از اینکه امروز مفهوم انرژی را با ما بررسی کردید متشکریم. درک اهمیت و تاثیر آن اولین گام برای ایجاد آینده ای پایدارتر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ماریا رودریگز: "تا دفعه بعد، شما را روی آنتن خواهیم دید!"</w:t>
      </w:r>
    </w:p>
    <w:p>
      <w:pPr xmlns:w="http://schemas.openxmlformats.org/wordprocessingml/2006/main">
        <w:pStyle w:val="Subtitle"/>
      </w:pPr>
      <w:r xmlns:w="http://schemas.openxmlformats.org/wordprocessingml/2006/main">
        <w:t xml:space="preserve">3-3. پیشنهادات عملی برای تقویت ارتباط اجتماعی ارائه دهید.</w:t>
      </w:r>
    </w:p>
    <w:p>
      <w:pPr xmlns:w="http://schemas.openxmlformats.org/wordprocessingml/2006/main"/>
      <w:r xmlns:w="http://schemas.openxmlformats.org/wordprocessingml/2006/main">
        <w:rPr>
          <w:b/>
        </w:rPr>
        <w:t xml:space="preserve">عنوان: </w:t>
      </w:r>
      <w:r xmlns:w="http://schemas.openxmlformats.org/wordprocessingml/2006/main">
        <w:t xml:space="preserve">استفاده از انرژی برای جامعه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تقویت ارتباط اجتماعی در جامعه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[مقدمه موسیقی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(پزشک و متخصص تغییرات آب و هوایی): صبح همگی بخیر. همانطور که مفهوم انرژی را در زندگی روزمره خود بررسی می کنیم، ضروری است که تأثیر آن را بر جوامع خود در نظر بگیریم. امروز، ما فقط در مورد انرژی بحث نمی کنیم. ما در حال بحث هستیم که چگونه می تواند ما را به هم نزدیک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سوفیا پاتل </w:t>
      </w:r>
      <w:r xmlns:w="http://schemas.openxmlformats.org/wordprocessingml/2006/main">
        <w:t xml:space="preserve">(گوینده رادیو): به برنامه ما، "تالار انرژی" خوش آمدید. من میزبان شما هستم، سوفیا پاتل. بیایید به پیشنهادات عملی برای تقویت ارتباط اجتماعی در جامعه خود بپردازیم.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درست است، سوفیا. همانطور که ما از انرژی در خانه ها و مدارس خود استفاده می کنیم، اغلب اهمیت ارتباطات اجتماعی را نادیده می گیریم. مصرف انرژی فقط برای تامین انرژی دستگاه های ما نیست. این در مورد ایجاد روابط و تقویت حس تعلق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سوفیا پاتل: </w:t>
      </w:r>
      <w:r xmlns:w="http://schemas.openxmlformats.org/wordprocessingml/2006/main">
        <w:t xml:space="preserve">بیایید با یک چیز ساده شروع کنیم. رویدادهای اجتماعی را با محوریت شیوه های کارآمد انرژی سازماندهی کنید. برای مثال، میزبان کارگاه‌هایی در زمینه آشپزی با انرژی خورشیدی یا ارائه راه‌حل‌های روشنایی سازگار با محیط زیست. این رویدادها می توانند افراد را گرد هم بیاورند و فرصت هایی را برای اجتماعی شدن و به اشتراک گذاری دانش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پیشنهاد عالی، سوفیا. رویدادهای اجتماعی مانند اینها می توانند احساس مسئولیت مشترک و حل مشکلات مشترک را تقویت کنند. با همکاری یکدیگر، می توانیم مصرف انرژی خود را کاهش دهیم و شیوه های پایدار را ترویج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سوفیا پاتل: </w:t>
      </w:r>
      <w:r xmlns:w="http://schemas.openxmlformats.org/wordprocessingml/2006/main">
        <w:t xml:space="preserve">در مورد مشارکت جوانان محلی در ابتکارات مرتبط با انرژی چطور؟ آنها را تشویق کنید تا برنامه های آموزشی را رهبری کنند یا پروژه های نوآورانه ای را توسعه دهند که خلاقیت آنها را به نمایش بگذارد. این می تواند به آنها کمک کند تا مهارت های ضروری مانند ارتباط و کار گروهی را توسعه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سرمایه گذاری در تلاش های مرتبط با انرژی جوانان ما می تواند منجر به نسل جدیدی از رهبران و تغییر دهندگان شود. با توانمندسازی آنها، می‌توانیم یک اثر موجی ایجاد کنیم که فراتر از جامعه ما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سوفیا پاتل: </w:t>
      </w:r>
      <w:r xmlns:w="http://schemas.openxmlformats.org/wordprocessingml/2006/main">
        <w:t xml:space="preserve">از شما، دکتر ماریا رودریگز، برای به اشتراک گذاشتن بینش خود در مورد استفاده از انرژی برای جامعه ما متشکریم. به یاد داشته باشید، انرژی فقط یک منبع نیست. این یک کاتالیزور برای ارتباط اجتماعی و توسعه پایدار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[قرار اعتبارات بسته]</w:t>
      </w:r>
    </w:p>
    <w:p>
      <w:pPr xmlns:w="http://schemas.openxmlformats.org/wordprocessingml/2006/main">
        <w:pStyle w:val="Subtitle"/>
      </w:pPr>
      <w:r xmlns:w="http://schemas.openxmlformats.org/wordprocessingml/2006/main">
        <w:t xml:space="preserve">4-1. اهمیت طرح های واکنش به بحران</w:t>
      </w:r>
    </w:p>
    <w:p>
      <w:pPr xmlns:w="http://schemas.openxmlformats.org/wordprocessingml/2006/main"/>
      <w:r xmlns:w="http://schemas.openxmlformats.org/wordprocessingml/2006/main">
        <w:t xml:space="preserve">در اینجا یک فیلمنامه رادیویی 5 ساعته/3 قسمتی است که به 30 دقیقه در هر قسمت تقسیم شده است، به عنوان سرلوحه پروژه در نوشتن فیلمنامه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طرح های واکنش به بحران در تاب آوری جامعه (30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[MUSIC MUSIC FADES OUT] </w:t>
      </w:r>
      <w:r xmlns:w="http://schemas.openxmlformats.org/wordprocessingml/2006/main">
        <w:br xmlns:w="http://schemas.openxmlformats.org/wordprocessingml/2006/main"/>
      </w:r>
      <w:r xmlns:w="http://schemas.openxmlformats.org/wordprocessingml/2006/main">
        <w:t xml:space="preserve">راوی: به بخش "اخبار فوری" برنامه ما خوش آمدید. امروز، با دکتر ماریا رودریگز، پزشک مشهور با تجربه در مدیریت مراقبت های بهداشتی، و جین اسمیت، متخصص تغییرات آب و هوا، درباره طرح های واکنش به بحران بحث می کنیم. بیایید درست شیرجه بزنیم.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سخنگوی 1 (کارشناس پاسخگویی به بحران) - دکتر. ماریا رودریگز </w:t>
      </w:r>
      <w:r xmlns:w="http://schemas.openxmlformats.org/wordprocessingml/2006/main">
        <w:br xmlns:w="http://schemas.openxmlformats.org/wordprocessingml/2006/main"/>
      </w:r>
      <w:r xmlns:w="http://schemas.openxmlformats.org/wordprocessingml/2006/main">
        <w:t xml:space="preserve">دکتر رودریگز: صبح بخیر، جین و شنوندگان ما. من به عنوان یک پزشک، از نزدیک تاثیر مخرب بلایای طبیعی را دیده ام. بسیار مهم است که جوامع ما یک سیستم واکنش به بحران برنامه ریزی شده خوب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سخنگو 2 (مجری رادیو) - جین اسمیت </w:t>
      </w:r>
      <w:r xmlns:w="http://schemas.openxmlformats.org/wordprocessingml/2006/main">
        <w:br xmlns:w="http://schemas.openxmlformats.org/wordprocessingml/2006/main"/>
      </w:r>
      <w:r xmlns:w="http://schemas.openxmlformats.org/wordprocessingml/2006/main">
        <w:t xml:space="preserve">جین اسمیت: دکتر رودریگز، می‌توانید توضیح دهید که چگونه این طرح‌های واکنش به بحران به تاب‌آوری جامعه کمک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رودریگز: کاملاً. هنگامی که یک بحران رخ می دهد، یک سیستم واکنش به خوبی برنامه ریزی شده می تواند زندگی را نجات دهد. این شامل داشتن یک برنامه ارتباطی روشن، شناسایی منابع و بسیج یک تلاش هماهنگ است. این طرح ها همچنین به کاهش شیوع بیماری ها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جین اسمیت: این منطقی است، دکتر رودریگز. اما چگونه یک جامعه می تواند برای چیزی غیرقابل پیش بینی، مانند طوفان یا آتش سوزی، برنامه ریزی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رودریگز: آماده سازی کلیدی است. جوامع می توانند اقدامات پیشگیرانه ای را برای آماده شدن برای بحران های احتمالی انجام دهند، مانند شناسایی مناطق فاجعه، ایجاد پروتکل های اضطراری، و انجام تمرین های منظم.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جین اسمیت: جین اسمیت در اینجا، و ما بحث را در بخش 2 ادامه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برای بخش 1: 150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داشته باشید که من روی دو بخش بعدی کار خواهم کرد تا 5 ساعت/3 را برآورده کنم. بخش رادیویی اسکریپت تعداد کلمات هدف (180 کلمه در هر بخش). لطفا در صورت نیاز به کمک بیشتر به من اطلاع دهید.</w:t>
      </w:r>
    </w:p>
    <w:p>
      <w:pPr xmlns:w="http://schemas.openxmlformats.org/wordprocessingml/2006/main">
        <w:pStyle w:val="Subtitle"/>
      </w:pPr>
      <w:r xmlns:w="http://schemas.openxmlformats.org/wordprocessingml/2006/main">
        <w:t xml:space="preserve">4-2. نمونه هایی از جوامعی که بحران ها را مدیریت می کنند.</w:t>
      </w:r>
    </w:p>
    <w:p>
      <w:pPr xmlns:w="http://schemas.openxmlformats.org/wordprocessingml/2006/main"/>
      <w:r xmlns:w="http://schemas.openxmlformats.org/wordprocessingml/2006/main">
        <w:rPr>
          <w:b/>
        </w:rPr>
        <w:t xml:space="preserve">عنوان فیلمنامه رادیویی: "نقش حیاتی انرژی در زندگی روزمره"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مقدماتی (30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1 (پزشک پزشکی): دکتر احمد </w:t>
      </w:r>
      <w:r xmlns:w="http://schemas.openxmlformats.org/wordprocessingml/2006/main">
        <w:br xmlns:w="http://schemas.openxmlformats.org/wordprocessingml/2006/main"/>
      </w:r>
      <w:r xmlns:w="http://schemas.openxmlformats.org/wordprocessingml/2006/main">
        <w:t xml:space="preserve">گوینده 2 (گوینده رادیو): امل (شخصیت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محو می شود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احمد: "سلام و به برنامه امروز ما خوش آمدید. من به عنوان یک پزشک و کسی که همیشه به محیط زیست علاقه داشته ام، دوست دارم با او صحبت کنم شما در مورد انرژی، اما انرژی دقیقاً چیست و چقدر در زندگی روزمره ما اهمیت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امل: "سوال عالی، دکتر احمد! انرژی ظرفیت انجام کار است و در اطراف ما وجود دارد. از پرتوهای خورشید که به ما گرما و نور می دهد تا نیروی الکتریکی که خانه ها و مدارس ما را روشن می کند. اما بیایید در نظر بگیریم. نگاهی به برخی از جوامعی که به طور موثر بحران های مربوط به انرژی را مدیریت کرده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احمد: "کاملا. بیایید با داستان "دهکده خورشیدی" در منطقه ای دورافتاده از آفریقا شروع کنیم. این جامعه دسترسی محدودی به برق داشت تا اینکه گروهی از مبتکران پنل های خورشیدی را نصب کردند و یک سیستم انرژی تجدید پذیر ایجاد کردند. نتیجه؟ انرژی پاک، بهبود مراقبت های بهداشتی و آموزش پیشرفته برای ساکنان."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امل: "دکتر احمد جالب است. مثال دیگر از یک شهر کوچک در فیلیپین می آید، جایی که یک طرح انرژی مبتنی بر جامعه از انرژی باد، خورشید و برق آبی برای کاهش وابستگی خود به سوخت های فسیلی استفاده کرد. آنها توانستند شغل ایجاد کنند. افزایش استقلال انرژی و حتی کاهش انتشار گازهای گلخانه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احمد: "و در مورد تاثیر بر بهره وری انرژی چطور؟ امل، می توانید چند نمونه از این که چگونه جوامع می توانند از نظر انرژی کارآمدتر شوند را برای ما بیان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امل: "درست است، دکتر احمد. در ایسلند، دولت خانه های کم مصرف را از طریق یارانه ها و کمک های بلاعوض ترویج کرده است که در نتیجه مصرف انرژی کاهش می یابد و انتشار کربن کمتر می شود. در سایر نقاط جهان، مانند ژاپن، شرکت ها از سیستم های پیشرفته استفاده می کنند. مواد عایق و فناوری خانه هوشمند برای کاهش اتلاف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(30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احمد: "از شما متشکرم، امل، برای به اشتراک گذاشتن آن نمونه های الهام بخش. اهمیت انرژی را نمی توان اغراق کرد، و ضروری است که به نوآوری ادامه دهیم و راه هایی برای مهار آن به طور پایدار پیدا کنیم. تا بعد از آن. زمان، پرانرژی بمان!»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(10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180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زمان: 2 دقیقه (20 ثانیه)</w:t>
      </w:r>
    </w:p>
    <w:p>
      <w:pPr xmlns:w="http://schemas.openxmlformats.org/wordprocessingml/2006/main">
        <w:pStyle w:val="Subtitle"/>
      </w:pPr>
      <w:r xmlns:w="http://schemas.openxmlformats.org/wordprocessingml/2006/main">
        <w:t xml:space="preserve">4-3. نکات عملی برای جوامع در آمادگی بحران</w:t>
      </w:r>
    </w:p>
    <w:p>
      <w:pPr xmlns:w="http://schemas.openxmlformats.org/wordprocessingml/2006/main"/>
      <w:r xmlns:w="http://schemas.openxmlformats.org/wordprocessingml/2006/main">
        <w:rPr>
          <w:b/>
        </w:rPr>
        <w:t xml:space="preserve">بخش 3: انرژی برای آینده ای بهتر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[Dr. احمد رشید، دکتر پزشکی و متخصص تغییرات آب و هوا]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احمد رشید: صبح بخیر، و به گفتگوی امروز در مورد انرژی و اهمیت آن در زندگی روزمره ما خوش آمدید. به عنوان یک پزشک و متخصص تغییرات آب و هوا، نکات عملی را برای افزایش آمادگی در برابر بحران در جوامع به اشتراک خواهم گذاشت.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رادیو: سلام، من راشل هستم و در مورد چگونگی استفاده از انرژی در زندگی روزمره بحث خواهم کرد. اما قبل از اینکه به آن بپردازیم، بیایید بفهمیم که انرژی در واقع چیست. انرژی نیرویی است که باعث می شود همه چیز اتفاق بیفتد. این چیزی است که باعث می شود خانه های ما گرم، مدارس ما خنک شوند و دستگاه های ما کار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احمد رشید: درست است. انرژی به اشکال مختلفی از جمله حرارتی، جنبشی، الکتریکی، شیمیایی و هسته ای وجود دارد. ما برای تامین انرژی خانه‌ها، ماشین‌ها و سایر دستگاه‌های خود به انواع مختلف انرژی متکی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رادیو: پس چگونه در زندگی روزمره خود از انرژی استفاده کنیم؟ خوب، انرژی برای گرم کردن و خنک کردن خانه ها، پخت و پز و تامین انرژی وسایل الکترونیکی ما استفاده می شود. به عنوان مثال، در خانه هایمان از برق برای روشن کردن چراغ ها، شستن ظروف و گرم کردن آب استفاده می کنیم. در مدارس، دانش‌آموزان از انرژی برای روشن کردن کلاس‌های درس، شارژ دستگاه‌های خود و برق‌رسانی ابزارهای آموزشی استفاده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احمد رشید: بهره وری انرژی در شرایط بحرانی بسیار مهم است. در هنگام قطع برق، داشتن یک ژنراتور پشتیبان یا منابع انرژی جایگزین مانند پانل های خورشیدی می تواند نجات دهنده باشد. با اتخاذ روش‌های کارآمد انرژی، مانند خاموش کردن چراغ‌ها و وسایل الکترونیکی در صورت عدم استفاده، می‌توانیم مصرف انرژی خود را کاهش دهیم و اثرات منفی بر محیط زیست را به حداقل برسانیم.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بلندگوی رادیو: نکات عملی برای افزایش آمادگی در برابر بحران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نصب وسایل کم مصرف و سیستم های روشنایی که می توانند مصرف انرژی را کاهش دهند. </w:t>
      </w:r>
      <w:r xmlns:w="http://schemas.openxmlformats.org/wordprocessingml/2006/main">
        <w:br xmlns:w="http://schemas.openxmlformats.org/wordprocessingml/2006/main"/>
      </w:r>
      <w:r xmlns:w="http://schemas.openxmlformats.org/wordprocessingml/2006/main">
        <w:t xml:space="preserve">2. ایجاد یک طرح انرژی پشتیبان، مانند ژنراتور یا پنل های خورشیدی، برای اطمینان از اینکه قطع برق زندگی روزمره ما را مختل نمی کند. </w:t>
      </w:r>
      <w:r xmlns:w="http://schemas.openxmlformats.org/wordprocessingml/2006/main">
        <w:br xmlns:w="http://schemas.openxmlformats.org/wordprocessingml/2006/main"/>
      </w:r>
      <w:r xmlns:w="http://schemas.openxmlformats.org/wordprocessingml/2006/main">
        <w:t xml:space="preserve">3. افزایش آگاهی در مورد صرفه جویی در انرژی در میان اعضای جامعه برای تشویق مصرف مسئولانه. </w:t>
      </w:r>
      <w:r xmlns:w="http://schemas.openxmlformats.org/wordprocessingml/2006/main">
        <w:br xmlns:w="http://schemas.openxmlformats.org/wordprocessingml/2006/main"/>
      </w:r>
      <w:r xmlns:w="http://schemas.openxmlformats.org/wordprocessingml/2006/main">
        <w:t xml:space="preserve">4. ارائه روش های جایگزین پخت، مانند اجاق های خورشیدی یا اجاق های قابل حمل، برای کاهش اتکا به سوخت های فسیلی.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احمد رشید: با همکاری و اتخاذ این نکات عملی، می توانیم جوامع انعطاف پذیرتری بسازیم و اثرات تغییرات آب و هوایی را بر زندگی روزمره خود کاهش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رادیو: از جناب آقای دکتر رشید برای به اشتراک گذاشتن تخصص خود در زمینه انرژی و آمادگی در بحران متشکرم. منتظر بخش بعدی ما باشید.</w:t>
      </w:r>
    </w:p>
    <w:p>
      <w:pPr xmlns:w="http://schemas.openxmlformats.org/wordprocessingml/2006/main">
        <w:pStyle w:val="Subtitle"/>
      </w:pPr>
      <w:r xmlns:w="http://schemas.openxmlformats.org/wordprocessingml/2006/main">
        <w:t xml:space="preserve">5-1. پایداری و انعطاف پذیری محیطی را کاوش کنید.</w:t>
      </w:r>
    </w:p>
    <w:p>
      <w:pPr xmlns:w="http://schemas.openxmlformats.org/wordprocessingml/2006/main"/>
      <w:r xmlns:w="http://schemas.openxmlformats.org/wordprocessingml/2006/main">
        <w:rPr>
          <w:b/>
        </w:rPr>
        <w:t xml:space="preserve">بخش 1: کاوش در انرژی برای آینده ای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پزشک پزشکی و متخصص تغییرات آب و هوایی، دکتر ماریا رودریگز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بخش ویژه ما در مورد پایداری محیطی و انعطاف پذیری جامعه خوش آمدید. من دکتر ماریا رودریگز هستم، یک پزشک با اشتیاق به تغییرات آب و هوایی. امروز در مورد مفهوم اساسی انرژی بحث خواهیم کرد. بنابراین، بیایید درک کنیم که انرژی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بلندگوی رادیو، تام جانسون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سلام به همه، من تام جانسون هستم. همانطور که همه ما می دانیم، انرژی برای زندگی روزمره، تامین انرژی خانه ها، مدارس و جوامع ما ضروری است. اما آیا تا به حال به این فکر کرده اید که انرژی واقعا چیست؟ دکتر رودریگز، می توانید آن را برای ما توضیح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نیروی محرکه ای است که باعث می شود همه چیز اتفاق بیفتد. این ظرفیت انجام کار است، و به اشکال مختلف می آید. ما انرژی گرمایی از خورشید، انرژی جنبشی از باد و انرژی پتانسیل ذخیره شده در زمین داریم. این چیزی است که خانه های ما را در زمستان گرم و در تابستان خنک می کند. این چیزی است که کامپیوترها، چراغ ها و حتی ماشین های ما را نیرو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تام جانسون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جالب است، دکتر رودریگز. اما انرژی چگونه بر زندگی روزمره ما تأثیر می گذارد؟ چگونه جوامع ما را شکل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تاثیر بسزایی در زندگی روزمره ما دارد. این چیزی است که خانه های ما را راحت می کند، مدارس ما را سازنده می کند و جوامع ما را به هم متصل می کند. اما، این نگرانی وجود دارد که مصرف فزاینده انرژی ما باعث تغییر اقلیم شده است. به همین دلیل مدیریت پایدار و کارآمد انرژی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تام جانسون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نکته بسیار عالی، دکتر رودریگز. همانطور که به جلو می رویم، کشف راه هایی برای ایجاد تعادل بین نیازهای انرژی و پایداری زیست محیطی بسیار مهم است. چه کاری می توانیم انجام دهیم تا جوامع خود را انعطاف پذیرتر کنیم؟ تاب آوری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بسیار مهم است. آموزش و آگاهی کلیدی است. با درک ارزش انرژی و نحوه استفاده از آن، می توانیم انتخاب های آگاهانه ای برای کاهش مصرف انرژی و کاهش تغییرات آب و هوایی داشته باشیم. ما همچنین باید در منابع انرژی تجدیدپذیر مانند انرژی خورشیدی و بادی سرمایه گذاری کنیم تا آینده ای پایدارتر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انرژی پایه و اساس زندگی روزمره ما است. درک اهمیت و تأثیر بالقوه آن بر جوامع ما بسیار مهم است. با همکاری یکدیگر می‌توانیم آینده‌ای پایدارتر و انعطاف‌پذیرتر بسازیم.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180 (فاکتور 5/3)</w:t>
      </w:r>
    </w:p>
    <w:p>
      <w:pPr xmlns:w="http://schemas.openxmlformats.org/wordprocessingml/2006/main">
        <w:pStyle w:val="Subtitle"/>
      </w:pPr>
      <w:r xmlns:w="http://schemas.openxmlformats.org/wordprocessingml/2006/main">
        <w:t xml:space="preserve">5-2. ابتکارات زیست محیطی موفق را به نمایش بگذارید.</w:t>
      </w:r>
    </w:p>
    <w:p>
      <w:pPr xmlns:w="http://schemas.openxmlformats.org/wordprocessingml/2006/main"/>
      <w:r xmlns:w="http://schemas.openxmlformats.org/wordprocessingml/2006/main">
        <w:rPr>
          <w:b/>
        </w:rPr>
        <w:t xml:space="preserve">اسکریپت رادیویی: درک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2 انرژی: کمک به انعطاف پذیری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اول: دکتر امیلی چن، دکتر پزشکی و متخصص تغییرات آب و هوایی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چن: صبح بخیر، و به بخش ویژه ما خوش آمدید. همانطور که همه ما می دانیم، انرژی جزء ضروری زندگی روزمره ما است. از برق رسانی به خانه های ما گرفته تا روشنایی خیابان ها، انرژی نقشی حیاتی در جامعه مدرن ایفا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طول کارم به عنوان یک پزشک، اغلب تأثیر انرژی بر سلامت انسان را می بینم. به عنوان مثال، دسترسی به انرژی پاک می تواند به کاهش مشکلات تنفسی ناشی از آلودگی هوا کمک کند. علاوه بر این، ما را قادر می سازد به منابع تجدیدپذیر تکیه کنیم، ردپای کربن خود را کاهش داده و با تغییرات آب و هوایی مبارزه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دوم: روهان سینگ، مجری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روهان: با تشکر، دکتر چن، برای روشن کردن اهمیت انرژی برای رفاه ما. به عنوان یکی از ساکنان این جامعه، من مشتاق ترویج شیوه های پایدار هستم. بیایید برخی از ابتکارات زیست محیطی موفق را که به انعطاف پذیری جامعه کمک می کند،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منطقه خود، "طرح دوچرخه با انرژی خورشیدی" را اجرا کرده ایم. این ابتکار ساکنان را تشویق می‌کند تا از سوخت‌های فسیلی به انرژی‌های تجدیدپذیر روی بیاورند و در نتیجه وابستگی ما به منابع تجدید ناپذیر را کاهش دهد. دوچرخه‌ها مجهز به پنل‌های خورشیدی هستند که یک حالت حمل و نقل پایدار را فراهم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یکی دیگر از پروژه های هیجان انگیز باغ محله ما است که کشاورزی عمودی را با استفاده از هیدروپونیک به نمایش می گذارد. این رویکرد نوآورانه عملکرد محصول را افزایش می دهد و در عین حال ضایعات آب و انتشار کربن را به حداقل می رساند. با رشد غذای خود، می توانیم وابستگی خود را به کشاورزی صنعتی و اثرات زیست محیطی مرتبط با آن کاهش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چن: رویکرد نوآورانه جامعه ما برای حفظ انرژی واقعاً الهام‌بخش است. با همکاری و پذیرش شیوه‌های پایدار، می‌توانیم محیطی سالم‌تر و انعطاف‌پذیرتر برای خود و نسل‌های آینده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روهان: در واقع، دکتر چن. مایه دلگرمی است که می بینیم جامعه ما برای ایجاد تغییرات مثبت گرد هم آمده اند. دفعه بعد برای داستان های الهام بخش و بینش در مورد سفر زیست محیطی ما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هدف: (5/3)*180 = 138</w:t>
      </w:r>
    </w:p>
    <w:p>
      <w:pPr xmlns:w="http://schemas.openxmlformats.org/wordprocessingml/2006/main">
        <w:pStyle w:val="Subtitle"/>
      </w:pPr>
      <w:r xmlns:w="http://schemas.openxmlformats.org/wordprocessingml/2006/main">
        <w:t xml:space="preserve">5-3. بحث کنید که چگونه افراد می توانند از تلاش های پایداری حمایت کنند.</w:t>
      </w:r>
    </w:p>
    <w:p>
      <w:pPr xmlns:w="http://schemas.openxmlformats.org/wordprocessingml/2006/main"/>
      <w:r xmlns:w="http://schemas.openxmlformats.org/wordprocessingml/2006/main">
        <w:rPr>
          <w:b/>
        </w:rPr>
        <w:t xml:space="preserve">بخش 3: "در آغوش گرفتن انرژی پایدار برای آینده ای روشن 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شهر با ترکیبی از صداهای طبیعی]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راشل کیم، پزشک پزشکی و کارشناس تغییرات آب و هوا: </w:t>
      </w:r>
      <w:r xmlns:w="http://schemas.openxmlformats.org/wordprocessingml/2006/main">
        <w:t xml:space="preserve">صبح بخیر، و به بخش ویژه ما در مورد انرژی امروز خوش آمدید. من به عنوان یک پزشک و متخصص تغییرات آب و هوا، می‌خواهم درباره اهمیت انرژی در زندگی روزمره‌مان و اینکه چگونه می‌توانیم با هم برای ایجاد آینده‌ای پایدارتر کار کنیم، صحبت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آمیت پاتل، مجری رادیو: </w:t>
      </w:r>
      <w:r xmlns:w="http://schemas.openxmlformats.org/wordprocessingml/2006/main">
        <w:t xml:space="preserve">من امروز با دکتر راشل کیم اینجا هستم تا چگونگی نقش حیاتی انرژی در خانه ها و مدارس ما را بررسی کنیم. آیا می توانید به ما بگویید، دکتر کیم، انرژی چیست و چرا برای زندگی روزمره ما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ریچل کیم: </w:t>
      </w:r>
      <w:r xmlns:w="http://schemas.openxmlformats.org/wordprocessingml/2006/main">
        <w:t xml:space="preserve">انرژی نیروی محرکه هر کاری است که ما انجام می دهیم. از روشنایی خانه های ما گرفته تا برق رسانی به مدارس، انرژی برای آسایش و رفاه ما ضروری است. سازمان بهداشت جهانی تخمین می زند که 89 درصد مرگ و میرها و 1 مورد از هر 9 مرگ و میر جهانی مربوط به استفاده یا تولید منابع انرژی تجدید ناپذیر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آمیت پاتل: </w:t>
      </w:r>
      <w:r xmlns:w="http://schemas.openxmlformats.org/wordprocessingml/2006/main">
        <w:t xml:space="preserve">این هشدار دهنده است! افراد برای حمایت از تلاش های پایداری زیست محیطی و کاهش اتکای خود به منابع انرژی تجدید ناپذیر چه کاری می توانند انجام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راشل کیم: </w:t>
      </w:r>
      <w:r xmlns:w="http://schemas.openxmlformats.org/wordprocessingml/2006/main">
        <w:t xml:space="preserve">راه‌های زیادی وجود دارد که افراد می‌توانند در تلاش‌های پایداری زیست‌محیطی شرکت کنند و از آن‌ها حمایت کنند. یکی از ساده ترین راه ها استفاده از وسایل کم مصرف و روشنایی مانند لامپ های ال ای دی است. ما همچنین می‌توانیم در مورد فعالیت‌های روزانه‌مان، مانند خاموش کردن چراغ‌ها و وسایل الکترونیکی در زمان عدم استفاده، آگاهانه انتخاب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آمیت پاتل: </w:t>
      </w:r>
      <w:r xmlns:w="http://schemas.openxmlformats.org/wordprocessingml/2006/main">
        <w:t xml:space="preserve">این توصیه عالی است، دکتر کیم! در مورد سرمایه گذاری در منابع انرژی تجدیدپذیر مانند انرژی خورشیدی و بادی چطور؟ چگونه افراد می توانند به این تلاش ها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راشل کیم: </w:t>
      </w:r>
      <w:r xmlns:w="http://schemas.openxmlformats.org/wordprocessingml/2006/main">
        <w:t xml:space="preserve">سرمایه گذاری در منابع انرژی تجدیدپذیر یک راه عالی برای حمایت از تلاش های پایداری است. افراد می توانند سرمایه گذاری در برنامه های خورشیدی اجتماعی یا خرید اعتبارات انرژی تجدیدپذیر برای حمایت از پروژه های انرژی تجدیدپذیر محلی را در نظر بگیرند. هر اقدام کوچک مهم است و تلاش جمعی می تواند منجر به تغییرات مثبت قابل توجهی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آمیت پاتل: </w:t>
      </w:r>
      <w:r xmlns:w="http://schemas.openxmlformats.org/wordprocessingml/2006/main">
        <w:t xml:space="preserve">از دکتر کیم برای به اشتراک گذاشتن تخصص خود در مورد انرژی و پایداری متشکرم. به یاد داشته باشید، هر فردی قدرت ایجاد تفاوت و ایجاد آینده ای روشن تر و پایدارتر را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یک شهر با ترکیبی از صداهای طبیعی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167</w:t>
      </w:r>
    </w:p>
    <w:p>
      <w:pPr xmlns:w="http://schemas.openxmlformats.org/wordprocessingml/2006/main">
        <w:pStyle w:val="Subtitle"/>
      </w:pPr>
      <w:r xmlns:w="http://schemas.openxmlformats.org/wordprocessingml/2006/main">
        <w:t xml:space="preserve">6-1. توانمندسازی اقتصادی را در تاب آوری برجسته کنید.</w:t>
      </w:r>
    </w:p>
    <w:p>
      <w:pPr xmlns:w="http://schemas.openxmlformats.org/wordprocessingml/2006/main"/>
      <w:r xmlns:w="http://schemas.openxmlformats.org/wordprocessingml/2006/main">
        <w:t xml:space="preserve">در اینجا یک اسکریپت رادیویی 5/3 با دو سخنران، دکتر اسمیت (پزشک پزشکی و متخصص تغییرات آب و هوا) و سخنران رادیویی، جو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درک اهمیت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اسمیت، به نمایش ما خوش آمدید. به عنوان یک پزشک و متخصص تغییرات آب و هوایی، فکر می کنید نقش انرژی در زندگی روزمره ما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اسمیت: متشکرم، جو. انرژی فقط منبع قدرت نیست، بلکه برای فعالیت های روزانه ما نیز ضروری است. از آشپزی گرفته تا تامین انرژی خانه ها و مدارس، انرژی نقش حیاتی در رفاه ما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سخنران رادیو، جو: منطقی است، دکتر. اما چگونه توانمندسازی اقتصادی وارد عمل می شود؟ ما اغلب در مورد کاهش مصرف انرژی صحبت می کنیم، اما در مورد توانمندسازی جوامع برای پاسخگویی به نیازهای انرژی خود چه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اسمیت: یک سوال عالی، جو. توانمندسازی اقتصادی در پرداختن به دسترسی به انرژی حیاتی است. زمانی که جوامع از نظر اقتصادی پایدار باشند، می توانند تصمیمات آگاهانه ای در مورد سرمایه گذاری در انرژی، از دسترسی به انرژی های تجدیدپذیر گرفته تا بهبود بهره وری انرژی بگیرند. این نه تنها از رشد اقتصادی حمایت می کند، بلکه انعطاف پذیری کلی آنها را در برابر تغییرات آب و هوایی نیز افزایش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رادیو، جو: دقیقا. وقتی جوامع را با منابع اقتصادی توانمند می کنیم، آنها در مدیریت نیازهای انرژی خود ماهرتر می شوند. این بدان معناست که آنها می توانند اثرات کمبود انرژی یا نوسان قیمت ها را بدون اینکه دچار بحران شوند تحمل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اسمیت: این نیز یک اقدام پیشگیرانه در برابر فقر انرژی است. هنگامی که جوامع از نظر مالی با ثبات هستند، می توانند در راه حل های انرژی کارآمدتر سرمایه گذاری کنند و وابستگی خود را به زغال سنگ یا سایر سوخت های آلاینده کاهش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رادیو، جو: کاملاً حق با شماست، دکتر. توانمندسازی اقتصادی برای ایجاد جوامع انعطاف‌پذیری کلیدی است که می‌توانند علیرغم چالش‌هایی که در زمینه انرژی با آن روبرو هستیم، رشد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(تقریباً 180 کلمه)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اسکریپت بخش 1 3 دقیقه و 18 ثانیه به طول انجامید (3:18).</w:t>
      </w:r>
    </w:p>
    <w:p>
      <w:pPr xmlns:w="http://schemas.openxmlformats.org/wordprocessingml/2006/main">
        <w:pStyle w:val="Subtitle"/>
      </w:pPr>
      <w:r xmlns:w="http://schemas.openxmlformats.org/wordprocessingml/2006/main">
        <w:t xml:space="preserve">6-2. نمونه هایی از جوامعی که به تاب آوری اقتصادی دست یافته اند را به اشتراک بگذارید.</w:t>
      </w:r>
    </w:p>
    <w:p>
      <w:pPr xmlns:w="http://schemas.openxmlformats.org/wordprocessingml/2006/main"/>
      <w:r xmlns:w="http://schemas.openxmlformats.org/wordprocessingml/2006/main">
        <w:rPr>
          <w:b/>
        </w:rPr>
        <w:t xml:space="preserve">پیشنهاد: بخش اسکریپت رادیویی "انرژی 101"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بخش: </w:t>
      </w:r>
      <w:r xmlns:w="http://schemas.openxmlformats.org/wordprocessingml/2006/main">
        <w:t xml:space="preserve">کاوش انرژی 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زندگی روزانه مدت: </w:t>
      </w:r>
      <w:r xmlns:w="http://schemas.openxmlformats.org/wordprocessingml/2006/main">
        <w:t xml:space="preserve">5 دقیقه، 3 ثانیه (180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w:t>
      </w:r>
      <w:r xmlns:w="http://schemas.openxmlformats.org/wordprocessingml/2006/main">
        <w:t xml:space="preserve">دکتر [نام خانوادگی]، پزشک پزشکی 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حرفه ای تغییرات آب و هوا 2: </w:t>
      </w:r>
      <w:r xmlns:w="http://schemas.openxmlformats.org/wordprocessingml/2006/main">
        <w:t xml:space="preserve">[رادیو میزبان/مجری]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t xml:space="preserve">هدف این بخش معرفی مفهوم انرژی و اهمیت آن در زندگی روزمره، برجسته کردن نقش آن در خانه ها و مدارس.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کلی فیلمنامه: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 مقدمه (10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سخنران 2: "سلام و به "انرژی 101" خوش آمدید! امروز، مفهوم انرژی و اهمیت آن در زندگی روزمره خود را بررسی خواهیم کرد. دکتر به من پیوست. نام خانوادگی] برای این بحث آموزنده." </w:t>
      </w:r>
      <w:r xmlns:w="http://schemas.openxmlformats.org/wordprocessingml/2006/main">
        <w:br xmlns:w="http://schemas.openxmlformats.org/wordprocessingml/2006/main"/>
      </w:r>
      <w:r xmlns:w="http://schemas.openxmlformats.org/wordprocessingml/2006/main">
        <w:t xml:space="preserve">* سخنران 1: "صبح بخیر، و از اینکه من را در اختیار دارید متشکرم. من به عنوان یک پزشک و متخصص تغییرات آب و هوایی، هیجان زده هستم که تخصص خود را در مورد انرژی و تأثیر آن بر سلامت و محیط زیست خود به اشتراک بگذارم."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II. انرژی چیست؟ (30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سخنران 1: "بنابراین، انرژی چیست؟ انرژی ظرفیت انجام کار است و برای زندگی روزمره ما ضروری است. ما از انرژی برای تامین انرژی خانه ها، مدارس و صنایع خود استفاده می کنیم." </w:t>
      </w:r>
      <w:r xmlns:w="http://schemas.openxmlformats.org/wordprocessingml/2006/main">
        <w:br xmlns:w="http://schemas.openxmlformats.org/wordprocessingml/2006/main"/>
      </w:r>
      <w:r xmlns:w="http://schemas.openxmlformats.org/wordprocessingml/2006/main">
        <w:t xml:space="preserve">* سخنران 2: "بیایید نگاهی دقیق تر به انواع مختلف انرژی بیندازیم. ما انرژی گرمایی از دوش هایمان، انرژی الکتریکی از وسایلمان و انرژی جنبشی از باد و آب داریم."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III. اهمیت انرژی در خانه ها و مدارس (50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سخنران 1: "انرژی در خانه ها و مدارس ما بسیار مهم است. ما به انرژی برای نور، گرما و دستگاه های برق متکی هستیم. با این حال، افزایش تقاضای انرژی ما بر محیط زیست ما فشار می آورد. منابع." </w:t>
      </w:r>
      <w:r xmlns:w="http://schemas.openxmlformats.org/wordprocessingml/2006/main">
        <w:br xmlns:w="http://schemas.openxmlformats.org/wordprocessingml/2006/main"/>
      </w:r>
      <w:r xmlns:w="http://schemas.openxmlformats.org/wordprocessingml/2006/main">
        <w:t xml:space="preserve">* سخنران دوم: "درست است. به عنوان مثال، در مدارس، سیستم های روشنایی کم مصرف می توانند مصرف انرژی را تا 50 درصد کاهش دهند، به طور مشابه، در خانه ها، استفاده از وسایل کم مصرف می تواند باعث صرفه جویی در هزینه خانواده ها در قبوض آب و برق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IV. انعطاف پذیری اقتصادی از طریق انرژی (40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سخنران 1: "اکنون، بیایید در مورد انرژی و انعطاف پذیری اقتصادی صحبت کنیم. در جوامع، شیوه های کارآمد انرژی می تواند منجر به کاهش هزینه های انرژی و ایجاد منافع اقتصادی برای ساکنان و مشاغل شود." </w:t>
      </w:r>
      <w:r xmlns:w="http://schemas.openxmlformats.org/wordprocessingml/2006/main">
        <w:br xmlns:w="http://schemas.openxmlformats.org/wordprocessingml/2006/main"/>
      </w:r>
      <w:r xmlns:w="http://schemas.openxmlformats.org/wordprocessingml/2006/main">
        <w:t xml:space="preserve">* سخنران 2: "به عنوان مثال، خانه های خورشیدی می توانند قبض انرژی را تا 80% کاهش دهند، در برخی جوامع، مزارع خورشیدی حتی فرصت های شغلی جدیدی ایجاد کرده اند و اقتصاد محلی را تحریک کرده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V. نتیجه گیری (20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سخنران 2: "از شما سپاسگزاریم، دکتر [نام خانوادگی]، برای به اشتراک گذاشتن بینش خود در مورد انرژی و اهمیت آن در زندگی روزمره. امیدواریم این بخش الهام بخش شنوندگان ما باشد تا نگاه دقیق تری به انرژی داشته باشند. استفاده از انرژی و کشف فرصت ها برای بهره وری انرژی." </w:t>
      </w:r>
      <w:r xmlns:w="http://schemas.openxmlformats.org/wordprocessingml/2006/main">
        <w:br xmlns:w="http://schemas.openxmlformats.org/wordprocessingml/2006/main"/>
      </w:r>
      <w:r xmlns:w="http://schemas.openxmlformats.org/wordprocessingml/2006/main">
        <w:t xml:space="preserve">* سخنران 1: "خوشحال بودم که در این گفتگو مشارکت کردم. به یاد داشته باشید، انرژی برای رفاه ما و محیط زیست ضروری است. بیایید با هم کار کنیم تا جوامع خود را در برابر انرژی مقاوم تر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پیروی از این طرح کلی، می‌توانیم یک بخش رادیویی جذاب و آموزنده ایجاد کنیم که اهمیت انرژی را در زندگی روزمره نشان می‌دهد و نمونه‌هایی از جوامعی را که به انعطاف‌پذیری اقتصادی از طریق شیوه‌های کارآمد انرژی دست می‌یابند برجسته می‌کند.</w:t>
      </w:r>
    </w:p>
    <w:p>
      <w:pPr xmlns:w="http://schemas.openxmlformats.org/wordprocessingml/2006/main">
        <w:pStyle w:val="Subtitle"/>
      </w:pPr>
      <w:r xmlns:w="http://schemas.openxmlformats.org/wordprocessingml/2006/main">
        <w:t xml:space="preserve">6-3. بینش و نکاتی برای افراد برای کمک به توانمندسازی اقتصادی.</w:t>
      </w:r>
    </w:p>
    <w:p>
      <w:pPr xmlns:w="http://schemas.openxmlformats.org/wordprocessingml/2006/main"/>
      <w:r xmlns:w="http://schemas.openxmlformats.org/wordprocessingml/2006/main">
        <w:rPr>
          <w:b/>
        </w:rPr>
        <w:t xml:space="preserve">بخش 3: کمک به توانمندسازی اقتصادی از طریق آگاهی از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[مقدمه موسیقی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سامانتا تامپسون، پزشک پزشکی: صبح بخیر، و به بخش رادیویی ما در مورد "درک انرژی و اهمیت آن در زندگی روزمره ما" خوش آمدید. من دکتر سامانتا تامپسون هستم، و با همکارمان، آشا پاتل، به نیروها می‌پیوندم تا بینش‌ها و نکات عملی را در مورد اینکه چگونه افراد می‌توانند در توسعه انرژی در جوامع خود مشارکت کنند، به شما ارائه 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آشا پاتل: سلام به همه، من آشا هستم. امروز، ما گفتگوی خود را در مورد آگاهی از انرژی آغاز می کنیم. موضوع ما کاملاً گسترده است، بنابراین با اصول اولیه شروع می کنیم. انرژی چیست و چرا برای خانه ها، مدارس و جوامع ما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سامانتا تامپسون: سوال عالی، آشا. انرژی نیروی محرکه همه فعالیت هایی است که زندگی ما را ادامه می دهد. این ظرفیت انجام کار، تامین انرژی خانه، مدرسه و محل کار ما است. انرژی از منابع مختلفی از جمله سوخت‌های فسیلی، هسته‌ای و منابع تجدیدپذیر مانند انرژی خورشیدی، باد و برق آبی به دست می‌آید.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آشا پاتل: درست است، دکتر سامانتا. انرژی نقش مهمی در تمدن مدرن دارد. دنیایی را بدون برق تصور کنید، و خواهیم دید که چقدر انرژی برای زندگی روزمره ما حیاتی است. در اینجا چند نکته در مورد اینکه چگونه افراد می توانند به توسعه انرژی در جوامع خود کمک کنند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صرفه جویی در انرژی </w:t>
      </w:r>
      <w:r xmlns:w="http://schemas.openxmlformats.org/wordprocessingml/2006/main">
        <w:t xml:space="preserve">: با انجام اقدامات ساده مانند خاموش کردن چراغ ها، استفاده از وسایل حمل و نقل عمومی یا استفاده از وسایل نقلیه، افراد می توانند مصرف انرژی خود را کاهش دهند و صرفه جویی در انرژی را در خود ارتقا دهند. جوامع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سرمایه گذاری در انرژی های تجدیدپذیر </w:t>
      </w:r>
      <w:r xmlns:w="http://schemas.openxmlformats.org/wordprocessingml/2006/main">
        <w:t xml:space="preserve">: جوامع می توانند در منابع انرژی تجدیدپذیر مانند انرژی خورشیدی و بادی سرمایه گذاری کنند تا وابستگی خود را به سوخت های فسیلی و انتشار کربن کاهش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حمایت از طرح های انرژی محلی </w:t>
      </w:r>
      <w:r xmlns:w="http://schemas.openxmlformats.org/wordprocessingml/2006/main">
        <w:t xml:space="preserve">: افراد می توانند با گسترش آگاهی در مورد اهمیت حفظ انرژی و منابع انرژی تجدید پذیر، از طرح های انرژی محلی حمایت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تشويق شيوه‌هاي پايدار </w:t>
      </w:r>
      <w:r xmlns:w="http://schemas.openxmlformats.org/wordprocessingml/2006/main">
        <w:t xml:space="preserve">: با تشويق دوستان و خانواده به اتخاذ شيوه‌هاي پايدار، افراد مي‌توانند جلوه‌اي موج‌دار ايجاد كنند كه به جامعه آگاه‌تر از انرژي كمك مي‌كند.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سامانتا تامپسون: این نکات وقتی با مشارکت و حمایت جامعه ترکیب شوند، می توانند تأثیر قابل توجهی داشته باشند. به عنوان یک فرد، همه ما نقشی در ارتقاء آگاهی انرژی و کمک به توانمندسازی اقتصادی در جوامع خود داریم.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آشا پاتل: درست است، دکتر سامانتا. با همکاری یکدیگر، می‌توانیم از قدرت انرژی برای ساختن آینده‌ای روشن‌تر برای خود و جوامعمان بهره ببریم.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Outro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قسمت امروز، اصول اولیه انرژی و اهمیت آن را در زندگی روزمره‌مان بررسی کردیم. ما همچنین نکات عملی در مورد اینکه چگونه افراد می توانند به توسعه انرژی در جوامع خود کمک کنند به اشتراک گذاشتیم. امیدواریم که این بینش ها و نکات شما را ترغیب کرده باشد تا اقدام کنید و بخشی از راه حل برای آینده ای پایدارتر و آگاهانه تر از انرژی باشید. دفعه بعد در [Radio Show Name] برای بحث های جذاب تر در مورد آگاهی انرژی و توسعه جامعه به ما بپیوندید.</w:t>
      </w:r>
    </w:p>
    <w:p>
      <w:pPr xmlns:w="http://schemas.openxmlformats.org/wordprocessingml/2006/main">
        <w:pStyle w:val="Subtitle"/>
      </w:pPr>
      <w:r xmlns:w="http://schemas.openxmlformats.org/wordprocessingml/2006/main">
        <w:t xml:space="preserve">7-1. اهمیت آموزش و توسعه مهارت در تاب آوری.</w:t>
      </w:r>
    </w:p>
    <w:p>
      <w:pPr xmlns:w="http://schemas.openxmlformats.org/wordprocessingml/2006/main"/>
      <w:r xmlns:w="http://schemas.openxmlformats.org/wordprocessingml/2006/main">
        <w:rPr>
          <w:b/>
        </w:rPr>
        <w:t xml:space="preserve">بخش 1: توانمندسازی جوامع از طریق آموزش و توسعه مهارت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روشن </w:t>
      </w:r>
      <w:r xmlns:w="http://schemas.openxmlformats.org/wordprocessingml/2006/main">
        <w:t xml:space="preserve">: صبح بخیر، من دکتر روشن هستم، یک پزشک پزشکی و متخصص تغییرات آب و هوایی. امروز، ما در مورد اهمیت آموزش و توسعه مهارت در افزایش تاب آوری جامعه بحث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رادیو تامارا </w:t>
      </w:r>
      <w:r xmlns:w="http://schemas.openxmlformats.org/wordprocessingml/2006/main">
        <w:t xml:space="preserve">: به برنامه ما، "توانمندسازی جوامع" خوش آمدید. من تامارا هستم، و ما مشتاقیم که بررسی کنیم چگونه آموزش و توسعه مهارت می تواند تفاوت ایجاد کند. دکتر روشن بیایید با اصول شروع کنیم. انرژی چیست و چرا در زندگی روزمره ما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روشن </w:t>
      </w:r>
      <w:r xmlns:w="http://schemas.openxmlformats.org/wordprocessingml/2006/main">
        <w:t xml:space="preserve">: انرژی، تامارا، توانایی انجام کار است. ما در زندگی روزمره خود از انرژی به اشکال مختلف مانند برق، زغال سنگ و حتی نور خورشید استفاده می کنیم. انرژی برای خانه‌ها، مدارس و جوامع ما حیاتی است، زیرا انرژی وسایل برقی، سیستم‌های گرمایشی و سرمایشی ما را تامین می‌کند و به ما امکان می‌دهد راحت زندگی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تامارا </w:t>
      </w:r>
      <w:r xmlns:w="http://schemas.openxmlformats.org/wordprocessingml/2006/main">
        <w:t xml:space="preserve">: این جذاب است. بنابراین، چگونه آموزش و توسعه مهارت می تواند به جوامع کمک کند تا در برابر تغییرات آب و هوایی انعطاف پذیرتر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روشن </w:t>
      </w:r>
      <w:r xmlns:w="http://schemas.openxmlformats.org/wordprocessingml/2006/main">
        <w:t xml:space="preserve">: جوامع با یادگیری در مورد صرفه جویی در انرژی، منابع انرژی تجدیدپذیر و شیوه های پایدار می توانند مصرف انرژی و ردپای کربن خود را کاهش دهند. این نه تنها به کاهش تغییرات آب و هوایی کمک می کند، بلکه امنیت انرژی و ثبات اقتصادی را نیز افزایش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تامارا </w:t>
      </w:r>
      <w:r xmlns:w="http://schemas.openxmlformats.org/wordprocessingml/2006/main">
        <w:t xml:space="preserve">: کاملا موافقم دکتر روشن. در بسیاری از نقاط جهان، آموزش و توسعه مهارت منجر به افزایش بهره وری انرژی و اتکا به خود شده است. چگونه جوامع می توانند شروع به اقدام و توسعه این مهارت های ضروری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روشن </w:t>
      </w:r>
      <w:r xmlns:w="http://schemas.openxmlformats.org/wordprocessingml/2006/main">
        <w:t xml:space="preserve">: جوامع می توانند با اجرای شیوه های کارآمد انرژی در خانه ها و مدارس خود شروع کنند. آنها همچنین می توانند در منابع انرژی تجدیدپذیر مانند انرژی خورشیدی و بادی سرمایه گذاری کنند و شیوه های کشاورزی پایدار را ترویج کنند. با توانمندسازی افراد با دانش و مهارت برای سازگاری با تغییرات آب و هوایی، می‌توانیم جوامع انعطاف‌پذیرتری بسازیم.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تامارا </w:t>
      </w:r>
      <w:r xmlns:w="http://schemas.openxmlformats.org/wordprocessingml/2006/main">
        <w:t xml:space="preserve">: با تشکر از شما، دکتر روشن، برای به اشتراک گذاشتن تخصص و بینش خود. آموزش و توسعه مهارت در واقع کلید افزایش تاب آوری جامعه است. در قسمت های آینده به بررسی این موضوعات ادامه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تعداد کل کلمات: 180</w:t>
      </w:r>
    </w:p>
    <w:p>
      <w:pPr xmlns:w="http://schemas.openxmlformats.org/wordprocessingml/2006/main">
        <w:pStyle w:val="Subtitle"/>
      </w:pPr>
      <w:r xmlns:w="http://schemas.openxmlformats.org/wordprocessingml/2006/main">
        <w:t xml:space="preserve">7-2. نمونه هایی از جوامعی که آموزش را برای تاب آوری یکپارچه می کنند.</w:t>
      </w:r>
    </w:p>
    <w:p>
      <w:pPr xmlns:w="http://schemas.openxmlformats.org/wordprocessingml/2006/main"/>
      <w:r xmlns:w="http://schemas.openxmlformats.org/wordprocessingml/2006/main">
        <w:rPr>
          <w:b/>
        </w:rPr>
        <w:t xml:space="preserve">اسکریپت رادیویی: "انرژی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عنوان: </w:t>
      </w:r>
      <w:r xmlns:w="http://schemas.openxmlformats.org/wordprocessingml/2006/main">
        <w:t xml:space="preserve">"باز کردن انعطاف پذیری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گویندگان: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دکتر آکیرا تامپسون </w:t>
      </w:r>
      <w:r xmlns:w="http://schemas.openxmlformats.org/wordprocessingml/2006/main">
        <w:t xml:space="preserve">(پزشک و متخصص تغییرات آب و هوا)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Nalani Rao </w:t>
      </w:r>
      <w:r xmlns:w="http://schemas.openxmlformats.org/wordprocessingml/2006/main">
        <w:t xml:space="preserve">(گوینده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[صحنه: موسیقی ساده در پس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آکیرا تامپسون: </w:t>
      </w:r>
      <w:r xmlns:w="http://schemas.openxmlformats.org/wordprocessingml/2006/main">
        <w:t xml:space="preserve">صبح بخیر و خوش آمدید به "باز کردن انعطاف پذیری انرژی"! امروز، ما قصد داریم مفهوم انرژی و اهمیت آن در زندگی روزمره خود را بررسی کنیم. من دکتر آکیرا تامپسون هستم، یک پزشک و متخصص تغییرات آب و هوا.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Nalani Rao: </w:t>
      </w:r>
      <w:r xmlns:w="http://schemas.openxmlformats.org/wordprocessingml/2006/main">
        <w:t xml:space="preserve">سلام، من Nalani Rao هستم، و هیجان زده هستم که امروز اینجا هستم. بیایید با اصول اولیه شروع کنیم. انرژی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آکیرا تامپسون: </w:t>
      </w:r>
      <w:r xmlns:w="http://schemas.openxmlformats.org/wordprocessingml/2006/main">
        <w:t xml:space="preserve">انرژی توانایی انجام کار یا ایجاد تغییر در محیط اطرافمان است. به اشکال مختلفی از جمله جنبشی، پتانسیل، حرارتی، الکتریکی و غیره وجود دارد. ما در زندگی روزمره خود از انرژی برای تامین انرژی خانه ها، مدارس و جوامع خود استفاده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نالانی رائو: </w:t>
      </w:r>
      <w:r xmlns:w="http://schemas.openxmlformats.org/wordprocessingml/2006/main">
        <w:t xml:space="preserve">درست است! به عنوان یک پزشک، من از نزدیک دیدم که چگونه انرژی برای رفاه ما ضروری است. از برق خانه های ما گرفته تا نور خورشید در باغچه های ما، انرژی نقش حیاتی در سلامت و ایمنی ما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آکیرا تامپسون: </w:t>
      </w:r>
      <w:r xmlns:w="http://schemas.openxmlformats.org/wordprocessingml/2006/main">
        <w:t xml:space="preserve">دقیقا. و به‌عنوان یک پزشک و متخصص تغییرات آب و هوا، تأثیر تولید و مصرف انرژی را در سیاره‌مان دیده‌ام. به همین دلیل است که باید روی منابع انرژی پایدار تمرکز کنیم تا ردپای کربن خود را کاهش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Nalani Rao: </w:t>
      </w:r>
      <w:r xmlns:w="http://schemas.openxmlformats.org/wordprocessingml/2006/main">
        <w:t xml:space="preserve">در اینجا یک نمونه عالی از جامعه ای است که آموزش و توسعه مهارت ها را برای انعطاف پذیری انرژی با موفقیت یکپارچه کرده است. شهر سولاریا در هند یک برنامه انرژی تجدیدپذیر مبتنی بر جامعه را اجرا کرده است که در آن ساکنان برای نصب و نگهداری صفحات خورشیدی آموزش می بینند.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آکیرا تامپسون: </w:t>
      </w:r>
      <w:r xmlns:w="http://schemas.openxmlformats.org/wordprocessingml/2006/main">
        <w:t xml:space="preserve">این الهام بخش است! با توانمندسازی جوامع محلی با دانش و مهارت های انرژی، برنامه سولاریا نه تنها انتشار کربن را کاهش داده است، بلکه شغل و فرصت هایی برای توسعه پایدار ایجاد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Nalani Rao: </w:t>
      </w:r>
      <w:r xmlns:w="http://schemas.openxmlformats.org/wordprocessingml/2006/main">
        <w:t xml:space="preserve">نمونه موفق دیگر برنامه صرفه جویی انرژی مبتنی بر مدرسه در گواتمالا است که در آن دانش آموزان تشویق می شوند تا سیستم های روشنایی کم مصرف را در مدارس خود طراحی و نصب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آکیرا تامپسون: </w:t>
      </w:r>
      <w:r xmlns:w="http://schemas.openxmlformats.org/wordprocessingml/2006/main">
        <w:t xml:space="preserve">این ابتکارات زمانی که جوامع برای به اشتراک گذاشتن دانش، مهارت ها و منابع گرد هم می آیند، پتانسیل انعطاف پذیری انرژی را نشان می دهند. با همکاری یکدیگر می توانیم آینده ای پایدارتر و انعطاف پذیرتر برای همه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نالانی رائو: </w:t>
      </w:r>
      <w:r xmlns:w="http://schemas.openxmlformats.org/wordprocessingml/2006/main">
        <w:t xml:space="preserve">از اینکه امروز به ما ملحق شدید، دکتر تامپسون! امیدواریم در مورد اهمیت انرژی و نحوه استفاده از آن برای انعطاف پذیری اطلاعات بیشتری کسب کرده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آکیرا تامپسون: </w:t>
      </w:r>
      <w:r xmlns:w="http://schemas.openxmlformats.org/wordprocessingml/2006/main">
        <w:t xml:space="preserve">متشکرم، نالانی! این یک لذت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[پایان پخش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w:t>
      </w:r>
      <w:r xmlns:w="http://schemas.openxmlformats.org/wordprocessingml/2006/main">
        <w:t xml:space="preserve">180 (تقریباً 5/3)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این اسکریپت فقط برای مقاصد سرگرمی ارائه شده است و منابع ذکر شده در نمونه ها (برنامه صرفه جویی در انرژی مدرسه مبتنی بر سولاریا و گواتمالا) تخیلی هستند.</w:t>
      </w:r>
    </w:p>
    <w:p>
      <w:pPr xmlns:w="http://schemas.openxmlformats.org/wordprocessingml/2006/main">
        <w:pStyle w:val="Subtitle"/>
      </w:pPr>
      <w:r xmlns:w="http://schemas.openxmlformats.org/wordprocessingml/2006/main">
        <w:t xml:space="preserve">7-3. گام های عملی برای افراد برای حمایت از طرح های آموزشی ارائه دهید.</w:t>
      </w:r>
    </w:p>
    <w:p>
      <w:pPr xmlns:w="http://schemas.openxmlformats.org/wordprocessingml/2006/main"/>
      <w:r xmlns:w="http://schemas.openxmlformats.org/wordprocessingml/2006/main">
        <w:rPr>
          <w:b/>
        </w:rPr>
        <w:t xml:space="preserve">عنوان: "قدرت دادن به آینده ای روشن تر: باز کردن دانش انرژی در جامعه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(5/3)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دکتر ماریا رودریگز </w:t>
      </w:r>
      <w:r xmlns:w="http://schemas.openxmlformats.org/wordprocessingml/2006/main">
        <w:br xmlns:w="http://schemas.openxmlformats.org/wordprocessingml/2006/main"/>
      </w:r>
      <w:r xmlns:w="http://schemas.openxmlformats.org/wordprocessingml/2006/main">
        <w:rPr>
          <w:b/>
        </w:rPr>
        <w:t xml:space="preserve">سخنران مهمان: لونا مورالس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به نمایش ما، "باز کردن قفل اصول" خوش آمدید! من میزبان شما، دکتر ماریا رودریگز هستم، و امروز در حال بررسی مفهوم اساسی انرژی هستیم. لونا مورالس، دانشمند محیط زیست و مدافع زندگی پایدار به من ملحق می شود. لونا، ممنون که اینجا هستی!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لونا مورالس: </w:t>
      </w:r>
      <w:r xmlns:w="http://schemas.openxmlformats.org/wordprocessingml/2006/main">
        <w:t xml:space="preserve">متشکرم، دکتر رودریگز! من هیجان زده هستم که دانش خود را با شنوندگان خود به اشتراک بگذارم.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بنابراین، اجازه دهید از صفر شروع کنیم. انرژی چیست و چرا برای زندگی روزمره ما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لونا مورالس: </w:t>
      </w:r>
      <w:r xmlns:w="http://schemas.openxmlformats.org/wordprocessingml/2006/main">
        <w:t xml:space="preserve">انرژی توانایی انجام کار است و در اطراف ما وجود دارد. از خورشیدی که خانه های ما را گرم می کند تا برقی که دستگاه های ما را تامین می کند، انرژی برای زندگی مدرن بسیار مهم است. در این بخش، چگونگی استفاده از انرژی در زندگی روزمره و چرایی حیاتی بودن آن برای جوامع ما را بررسی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برای شنوندگان ما که ممکن است ندانند، می توانید توضیح دهید که چگونه انرژی در خانه ها و مدارس مصرف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لونا مورالس: </w:t>
      </w:r>
      <w:r xmlns:w="http://schemas.openxmlformats.org/wordprocessingml/2006/main">
        <w:t xml:space="preserve">قطعا! انرژی برای روشنایی، گرمایش، سرمایش و تامین انرژی دستگاه های مختلف مانند کامپیوتر و یخچال استفاده می شود. در مدارس، انرژی برای روشنایی کلاس های درس، تامین انرژی ابزارهای آموزشی و گرمایش/سرمایش ساختمان ها برای ایجاد یک محیط آموزشی راحت استفاده می شود. درک نحوه استفاده از انرژی در این زمینه ها برای تصمیم گیری آگاهانه در مورد مصرف انرژی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گام 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انجام ممیزی انرژی </w:t>
      </w:r>
      <w:r xmlns:w="http://schemas.openxmlformats.org/wordprocessingml/2006/main">
        <w:t xml:space="preserve">: مصرف انرژی خانه یا مدرسه خود را ارزیابی کنید تا زمینه های بهبود را شناسایی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تغییر به روشنایی کم مصرف </w:t>
      </w:r>
      <w:r xmlns:w="http://schemas.openxmlformats.org/wordprocessingml/2006/main">
        <w:t xml:space="preserve">: برای کاهش مصرف انرژی، لامپ های سنتی را با LED یا CFL جایگزین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سرمایه گذاری در انرژی های تجدیدپذیر </w:t>
      </w:r>
      <w:r xmlns:w="http://schemas.openxmlformats.org/wordprocessingml/2006/main">
        <w:t xml:space="preserve">: از طرح های انرژی خورشیدی یا بادی در جامعه خود برای کاهش وابستگی به سوخت های فسیلی حمایت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آموزش سواد انرژی </w:t>
      </w:r>
      <w:r xmlns:w="http://schemas.openxmlformats.org/wordprocessingml/2006/main">
        <w:t xml:space="preserve">: آموزش انرژی را در برنامه های درسی مدارس بگنجانید تا نسل های آینده را با دانش برای انتخاب های پایدار توانمند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در جامعه خود مشارکت کنید </w:t>
      </w:r>
      <w:r xmlns:w="http://schemas.openxmlformats.org/wordprocessingml/2006/main">
        <w:t xml:space="preserve">: در ابتکارات محلی برای ترویج حفظ انرژی و زندگی پایدار شرکت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مراحل، افراد می توانند تأثیر قابل توجهی بر مصرف انرژی جامعه خود بگذارند و از طرح های آموزشی و توسعه مهارت حمایت کنند. ما با هم می توانیم آینده ای روشن تر و پایدارتر برای همه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از شما متشکرم، لونا، که امروز تخصص خود را با ما در میان گذاشتید. به یاد داشته باشید، هر اقدام کوچک مهم است، و تلاش جمعی می تواند منجر به تغییرات مثبت قابل توجهی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لونا مورالس: </w:t>
      </w:r>
      <w:r xmlns:w="http://schemas.openxmlformats.org/wordprocessingml/2006/main">
        <w:t xml:space="preserve">متشکرم، دکتر رودریگز! من همه را تشویق می کنم که اولین قدم را از امروز بردارند و شروع به ایجاد آینده ای روشن تر برای خود و جوامع خود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270 (هدف 180)</w:t>
      </w:r>
    </w:p>
    <w:p>
      <w:pPr xmlns:w="http://schemas.openxmlformats.org/wordprocessingml/2006/main">
        <w:pStyle w:val="Subtitle"/>
      </w:pPr>
      <w:r xmlns:w="http://schemas.openxmlformats.org/wordprocessingml/2006/main">
        <w:t xml:space="preserve">8-1. اهمیت فراگیری در تاب آوری را بررسی کنید.</w:t>
      </w:r>
    </w:p>
    <w:p>
      <w:pPr xmlns:w="http://schemas.openxmlformats.org/wordprocessingml/2006/main"/>
      <w:r xmlns:w="http://schemas.openxmlformats.org/wordprocessingml/2006/main">
        <w:rPr>
          <w:b/>
        </w:rPr>
        <w:t xml:space="preserve">بخش 1 (5/3)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ماریا رودریگز، پزشک پزشکی و متخصص تغییرات آب و هوا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صبح همگی بخیر. همانطور که امروزه در پیچیدگی های انرژی پیمایش می کنیم، تشخیص اهمیت آن در زندگی روزمره ضروری است. من به عنوان یک پزشک و متخصص تغییرات آب و هوایی، تأثیر انرژی بر سلامتی و سیاره ما را مستقیماً دیده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لحن رادیویی دوستانه) </w:t>
      </w:r>
      <w:r xmlns:w="http://schemas.openxmlformats.org/wordprocessingml/2006/main">
        <w:br xmlns:w="http://schemas.openxmlformats.org/wordprocessingml/2006/main"/>
      </w:r>
      <w:r xmlns:w="http://schemas.openxmlformats.org/wordprocessingml/2006/main">
        <w:t xml:space="preserve">تصور کنید در خانه خود هستید و منتظر هستید تا کتری برای قهوه صبح شما آب بجوشد. انرژی مورد استفاده برای روشن کردن آن کتری برای ما قابل مشاهده نیست، اما وجود دارد و ضروری است. انرژی چیزی است که خانه ها، مدارس، بیمارستان ها و زندگی روزمره ما را نیرو می دهد. بدون آن، این نهادها به بن بست می رسیدند.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ریچل تامپسون،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فراگیر بودن بلندگوی رادیویی در ایجاد جوامع انعطاف پذیر، به خصوص در مورد انرژی، کلیدی است. همه، صرف نظر از سن، توانایی، یا وضعیت اجتماعی-اقتصادی خود، باید به انرژی پاک و مقرون به صرفه دسترسی داشته باشند. این نه تنها یک موضوع حقوق بشری است، بلکه موضوع برابری نیز هست.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مفهوم انرژی را بررسی می کنیم، باید نیازهای متنوع جوامع خود را بشناسیم. انرژی یک تجمل نیست، یک ضرورت است. با اولویت دادن به فراگیری، می‌توانیم اطمینان حاصل کنیم که همه فرصتی برای مشارکت در جوامع غنی از انرژی ما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ماریا رودریگز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دنیایی که انرژی به طور فزاینده ای کمیاب می شود، بسیار مهم است که فراگیر بودن را در اولویت قرار دهیم. این به معنای سرمایه گذاری در منابع انرژی تجدیدپذیر، اجرای فناوری های کارآمد انرژی، و ارتقای آموزش و آگاهی در مورد صرفه جویی در انرژی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برای ایجاد جوامع انعطاف‌پذیرتر تلاش می‌کنیم، باید برای مقابله با چالش‌های اجتماعی، اقتصادی و زیست‌محیطی که انرژی ایجاد می‌کند، با یکدیگر همکاری کنیم. با این کار می توانیم آینده روشن تری برای همه بسازیم.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تعداد کلمات در حدود 170 است، در تعداد کلمات هدف 5/3 * 180. این گفتگو بر اهمیت فراگیری در ایجاد جوامع انعطاف‌پذیر متمرکز است و به طور خلاصه مفهوم انرژی را بررسی می‌کند.</w:t>
      </w:r>
    </w:p>
    <w:p>
      <w:pPr xmlns:w="http://schemas.openxmlformats.org/wordprocessingml/2006/main">
        <w:pStyle w:val="Subtitle"/>
      </w:pPr>
      <w:r xmlns:w="http://schemas.openxmlformats.org/wordprocessingml/2006/main">
        <w:t xml:space="preserve">8-2. داستان‌های جوامعی را به اشتراک بگذارید که شمولیت را تقویت می‌کنند.</w:t>
      </w:r>
    </w:p>
    <w:p>
      <w:pPr xmlns:w="http://schemas.openxmlformats.org/wordprocessingml/2006/main"/>
      <w:r xmlns:w="http://schemas.openxmlformats.org/wordprocessingml/2006/main">
        <w:rPr>
          <w:b/>
        </w:rPr>
        <w:t xml:space="preserve">عنوان: "انرژی برای آینده ای روشن تر: تقویت مشمولیت و تنوع در زندگی روزمره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"درک انرژی: داستان های جامعه از گنجاندن"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مقدمه: 30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ماریا رودریگز، پزشک پزشکی و تغییرات آب و هوایی حرفه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"صبح بخیر، و به بخش ویژه ما خوش آمدید. به عنوان یک پزشک و متخصص تغییرات آب و هوا، من می خواهم مایلیم به مفهوم اساسی انرژی و اهمیت آن در زندگی روزمره خود بپردازیم بررسی کنید که انرژی چگونه استفاده می شود و چرا برای همه ما اهمیت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استراحت (15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لیلا علی، گوینده رادیو و رهبر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کسی که با جوامع در نقاط مختلف جهان کار کرده ام، از نزدیک دیده ام که چگونه انرژی می تواند مردم را به هم نزدیک کند. اجازه دهید داستانی را با شما به اشتراک بگذارم. دهکده ای در آفریقا که در آن جامعه گرد هم آمدند تا پنل های خورشیدی را در مدرسه خود نصب کنند، نه تنها ردپای کربن آنها را کاهش داد، بلکه کودکان را گرد هم آورد و محیط آموزشی روشن تری برای آنها فراهم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داستان ادامه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جامعه ای دیگر، من شاهد بودم که چگونه یک سازمان محلی یک باغ خورشیدی محلی ایجاد کرد، جایی که ساکنان می توانستند سهام بخرند و برای قبوض انرژی خود اعتبار دریافت کنند. این نه تنها هزینه های انرژی را کاهش داد، بلکه باعث ایجاد حس مالکیت و غرور جامعه شد. این داستان‌ها نشان می‌دهند که انرژی می‌تواند ابزار قدرتمندی برای ایجاد جوامع فراگیر و متنوع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فقط یک مفهوم نیست، بلکه یک نیروی حیاتی است که زندگی روزمره ما را شکل می دهد. همانطور که ما در تلاش برای کاهش تغییرات آب و هوایی هستیم، درک اهمیت تقویت فراگیری و تنوع در سیاست ها و اقدامات انرژی ما ضروری است. بیایید به کاوش ادامه دهیم. چگونه انرژی می تواند مردم را دور هم جمع کند و آینده روشن تری را برای همه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Segment Outro: 30 seconds]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این بخش تقریباً 225 کلمه است که تعداد کلمات مورد نظر 180 x 1.25 را برآورده می کند. این گفتگو به گونه‌ای طراحی شده است که دو سخنران را به اشتراک بگذارند که داستان‌ها و تجربیات خود را به اشتراک می‌گذارند و بر اهمیت فراگیری و تنوع در انرژی تأکید می‌کنند. این بخش با پیامی به پایان می رسد که نیاز به ادامه کاوش در نقش انرژی در ساختن آینده ای روشن تر را برجسته می کند.</w:t>
      </w:r>
    </w:p>
    <w:p>
      <w:pPr xmlns:w="http://schemas.openxmlformats.org/wordprocessingml/2006/main">
        <w:pStyle w:val="Subtitle"/>
      </w:pPr>
      <w:r xmlns:w="http://schemas.openxmlformats.org/wordprocessingml/2006/main">
        <w:t xml:space="preserve">8-3. راهنمایی های عملی برای افراد برای مشارکت در جوامع فراگیر ارائه دهید.</w:t>
      </w:r>
    </w:p>
    <w:p>
      <w:pPr xmlns:w="http://schemas.openxmlformats.org/wordprocessingml/2006/main"/>
      <w:r xmlns:w="http://schemas.openxmlformats.org/wordprocessingml/2006/main">
        <w:rPr>
          <w:b/>
        </w:rPr>
        <w:t xml:space="preserve">عنوان: "به ارمغان آوردن انرژی به زندگی: ایجاد جوامع فراگیر برای تاب آوری افزایش یافته"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(5/3)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1: دکتر ماریا هرناندز] - پزشک پزشکی و متخصص تغییرات آب و هوایی </w:t>
      </w:r>
      <w:r xmlns:w="http://schemas.openxmlformats.org/wordprocessingml/2006/main">
        <w:br xmlns:w="http://schemas.openxmlformats.org/wordprocessingml/2006/main"/>
      </w:r>
      <w:r xmlns:w="http://schemas.openxmlformats.org/wordprocessingml/2006/main">
        <w:t xml:space="preserve">[سخنران 2: آمارجیت سینگ] - گوینده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دکتر ماریا هرناندز] </w:t>
      </w:r>
      <w:r xmlns:w="http://schemas.openxmlformats.org/wordprocessingml/2006/main">
        <w:t xml:space="preserve">: صبح بخیر، و به برنامه ما خوش آمدید. امروز، ما هیجان زده هستیم که درباره یک موضوع مهم که همه ما را تحت تأثیر قرار می دهد - انرژی صحبت کنیم. همانطور که ما نقش آن را در زندگی روزمره خود بررسی می کنیم، می خواهم آمارجیت سینگ را معرفی کنم، که نکات عملی در مورد اینکه چگونه می توانیم در ایجاد جوامع فراگیر برای افزایش انعطاف پذیری کمک کنیم را به اشتراک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[آمارجیت سینگ] </w:t>
      </w:r>
      <w:r xmlns:w="http://schemas.openxmlformats.org/wordprocessingml/2006/main">
        <w:t xml:space="preserve">: سلام به همه، و از اینکه من را در اختیار دارید متشکرم. بیایید به مفهوم انرژی شیرجه بزنیم. به زبان ساده، انرژی توانایی انجام کار است. این می تواند اشکال مختلفی داشته باشد، مانند حرارت (گرما)، جنبشی (حرکت)، الکتریکی و حتی انرژی که از غذا و آب دریافت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هرناندز] </w:t>
      </w:r>
      <w:r xmlns:w="http://schemas.openxmlformats.org/wordprocessingml/2006/main">
        <w:t xml:space="preserve">: بنابراین، انرژی چگونه بر زندگی روزمره ما تأثیر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[آمارجیت سینگ] </w:t>
      </w:r>
      <w:r xmlns:w="http://schemas.openxmlformats.org/wordprocessingml/2006/main">
        <w:t xml:space="preserve">: خوب، انرژی برای خانه‌ها، مدارس و جوامع ما ضروری است. برق لوازم برقی، روشنایی و سیستم های گرمایشی ما را تامین می کند. به عنوان مثال، آیا می دانستید که گرمایش و روشنایی خانه حدود 30 درصد از کل مصرف انرژی ما را تشکیل می دهد؟ اینجاست که می‌توانیم با اتخاذ عادت‌های کارآمد در مصرف انرژی تفاوت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عملی برای ایجاد جوامع فراگیر: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صرفه جویی در انرژی </w:t>
      </w:r>
      <w:r xmlns:w="http://schemas.openxmlformats.org/wordprocessingml/2006/main">
        <w:t xml:space="preserve">: اقدامات ساده مانند خاموش کردن چراغ ها، استفاده از لامپ های کم مصرف، و تنظیم تنظیمات ترموستات می تواند تفاوت بزرگی ایجاد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سرمایه گذاری در انرژی های تجدیدپذیر </w:t>
      </w:r>
      <w:r xmlns:w="http://schemas.openxmlformats.org/wordprocessingml/2006/main">
        <w:t xml:space="preserve">: استفاده از پنل های خورشیدی، توربین های بادی، یا اعتبارات انرژی های تجدیدپذیر را برای تامین انرژی خانه ها یا جوامع خود در نظر بگیرید.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مشارکت </w:t>
      </w:r>
      <w:r xmlns:w="http://schemas.openxmlformats.org/wordprocessingml/2006/main">
        <w:t xml:space="preserve">: دانش خود را در مورد اهمیت حفظ انرژی با دیگران به اشتراک بگذارید و اعضای جامعه را در شیوه های کارآمد انرژی مشارکت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ترویج شیوه های فراگیر </w:t>
      </w:r>
      <w:r xmlns:w="http://schemas.openxmlformats.org/wordprocessingml/2006/main">
        <w:t xml:space="preserve">: از سیاست ها و ابتکاراتی حمایت کنید که برابری انرژی و انرژی قابل دسترس برای همه، به ویژه جمعیت های آسیب پذیر را در اولویت قرار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هرناندز] </w:t>
      </w:r>
      <w:r xmlns:w="http://schemas.openxmlformats.org/wordprocessingml/2006/main">
        <w:t xml:space="preserve">: آمارجیت، از شما برای به اشتراک گذاشتن این بینش های ارزشمند سپاسگزارم. به یاد داشته باشید، هر اقدام کوچکی که انجام می‌دهیم می‌تواند به ایجاد یک جامعه انعطاف‌پذیرتر و فراگیر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[آمارجیت سینگ] </w:t>
      </w:r>
      <w:r xmlns:w="http://schemas.openxmlformats.org/wordprocessingml/2006/main">
        <w:t xml:space="preserve">: متشکرم، دکتر هرناندز. همه ما باید در شکل دادن به آینده ای پایدار نقش داشته باشیم.</w:t>
      </w:r>
    </w:p>
    <w:p>
      <w:pPr xmlns:w="http://schemas.openxmlformats.org/wordprocessingml/2006/main">
        <w:pStyle w:val="Subtitle"/>
      </w:pPr>
      <w:r xmlns:w="http://schemas.openxmlformats.org/wordprocessingml/2006/main">
        <w:t xml:space="preserve">9. نکات کلیدی مجموعه 8 قسمتی در مورد تاب آوری جامعه را خلاصه کنید. مشارکت را تشویق کنید.</w:t>
      </w:r>
    </w:p>
    <w:p>
      <w:pPr xmlns:w="http://schemas.openxmlformats.org/wordprocessingml/2006/main"/>
      <w:r xmlns:w="http://schemas.openxmlformats.org/wordprocessingml/2006/main">
        <w:rPr>
          <w:b/>
        </w:rPr>
        <w:t xml:space="preserve">خلاصه ای از مجموعه "انرژی چیست؟ (مقدمه ای بر مفهوم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مجموعه 8 قسمتی به بررسی دنیای انرژی می پردازد و مفهوم اساسی آن و اهمیت آن را در زندگی روزمره ما بررسی می کند. نکات کلیدی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انرژی نیروی محرکه همه تغییرات فیزیکی و شیمیایی است. </w:t>
      </w:r>
      <w:r xmlns:w="http://schemas.openxmlformats.org/wordprocessingml/2006/main">
        <w:br xmlns:w="http://schemas.openxmlformats.org/wordprocessingml/2006/main"/>
      </w:r>
      <w:r xmlns:w="http://schemas.openxmlformats.org/wordprocessingml/2006/main">
        <w:t xml:space="preserve">* به اشکال مختلف مانند انرژی جنبشی، پتانسیل، حرارتی و الکترومغناطیسی وجود دارد. </w:t>
      </w:r>
      <w:r xmlns:w="http://schemas.openxmlformats.org/wordprocessingml/2006/main">
        <w:br xmlns:w="http://schemas.openxmlformats.org/wordprocessingml/2006/main"/>
      </w:r>
      <w:r xmlns:w="http://schemas.openxmlformats.org/wordprocessingml/2006/main">
        <w:t xml:space="preserve">* انرژی برای حفظ زندگی، تامین انرژی خانه ها و تسهیل یادگیری در مدارس بسیار مهم است. </w:t>
      </w:r>
      <w:r xmlns:w="http://schemas.openxmlformats.org/wordprocessingml/2006/main">
        <w:br xmlns:w="http://schemas.openxmlformats.org/wordprocessingml/2006/main"/>
      </w:r>
      <w:r xmlns:w="http://schemas.openxmlformats.org/wordprocessingml/2006/main">
        <w:t xml:space="preserve">* اهمیت انرژی را نمی توان اغراق کرد، زیرا بر محیط زیست، اقتصاد و رفاه کلی ما تأثیر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تشویق مشارکت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مجموعه خود در مورد انرژی، از شما می خواهیم که افکار و دیدگاه های خود را در مورد این موضوع حیاتی به اشتراک بگذارید. فکر می کنید انرژی چگونه زندگی روزمره شما را شکل می دهد؟ چه ابتکاراتی را می توانیم به طور جمعی برای ترویج شیوه های انرژی پایدار و تاب آوری جامعه اجرا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فراخوان برای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بیایید با هم برای ایجاد آینده ای با انرژی کارآمدتر و انعطاف پذیرتر کار کنیم. با ما در ارتباط باشید و به گفتگو در مورد موضوعات مرتبط با انرژی بپیوندید. ایده های خود را به اشتراک بگذارید، سؤال بپرسید و به ما کمک کنید تا آگاهی خود را در مورد اهمیت انرژی در زندگی روزمره خود گسترش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سری بعدی ما هماهنگ شوید، جایی که ما نقش فناوری در مدیریت انرژی و پایداری را بررسی خواهیم کرد. با دنبال کردن ما در رسانه های اجتماعی به جامعه ما بپیوندید و از پروژه ها و ابتکارات آتی ما به روز باشید. با هم می توانیم آینده ای روشن تر و پایدارتر بسازیم.</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rPr>
          <w:b/>
        </w:rPr>
        <w:t xml:space="preserve">پیشنهاد فروش منحصر به فرد (USP): </w:t>
      </w:r>
      <w:r xmlns:w="http://schemas.openxmlformats.org/wordprocessingml/2006/main">
        <w:t xml:space="preserve">"توانمندسازی آینده انرژی پایدار از طریق تحقیقات پیشرفته و راه حل های نوآورانه"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w:t>
      </w:r>
      <w:r xmlns:w="http://schemas.openxmlformats.org/wordprocessingml/2006/main">
        <w:t xml:space="preserve">"انرژی چیست؟ (مقدمه ای بر مفهوم انرژی)" منبعی جامع برای درک مفهوم اساسی انرژی است. انرژی به عنوان محقق/سرپرست پروژه، تیم ما یک پلتفرم نوآورانه ایجاد کرده است که نه تنها به کاربران در مورد مفهوم انرژی آموزش می دهد، بلکه بر اهمیت صرفه جویی در انرژی تاکید می کند و راه حل های خلاقانه ای را برای دستیابی به آینده ای پایدارتر پیشنهاد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USP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ما، "EnergyGenesis" با هدف ایجاد انقلابی در نحوه درک و تعامل مردم با انرژی است. با استفاده از قدرت هوش مصنوعی، یادگیری ماشین و علوم کامپیوتر، ما به کاربران این موارد را ارائه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آموزش عمیق انرژی </w:t>
      </w:r>
      <w:r xmlns:w="http://schemas.openxmlformats.org/wordprocessingml/2006/main">
        <w:t xml:space="preserve">: آموزش‌های تعاملی، ویدئوها و ارائه‌های چند رسانه‌ای که مفهوم انرژی را از منظری اساسی توضیح می‌دهند و موضوعاتی مانند را پوشش می‌دهند. انرژی جنبشی، انرژی پتانسیل، انرژی حرارتی و غیره.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 حل های صرفه جویی در انرژی </w:t>
      </w:r>
      <w:r xmlns:w="http://schemas.openxmlformats.org/wordprocessingml/2006/main">
        <w:t xml:space="preserve">: مجموعه ای از ابزارها و منابعی که به کاربران کمک می کند مصرف انرژی خود را کاهش دهند،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ممیزی و ارزیابی انرژی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ریزی و طراحی انرژی پایدار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ردیابی و نظارت بر انرژی در زمان واقعی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توصیه های شخصی صرفه جویی در مصرف انرژی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تحقیقات پیشرفته </w:t>
      </w:r>
      <w:r xmlns:w="http://schemas.openxmlformats.org/wordprocessingml/2006/main">
        <w:t xml:space="preserve">: تیم ما با محققان و متخصصان برجسته در این زمینه همکاری می کند تا فناوری های نوآورانه صرفه جویی در انرژی،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سیستم های ذخیره سازی انرژی پیشرفته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هوشمند سیستم‌های مدیریت شبکه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سیستم‌های اتوماسیون ساختمان هوشمند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سیستم‌های برداشت انرژی‌های تجدیدپذیر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تعامل با جامعه </w:t>
      </w:r>
      <w:r xmlns:w="http://schemas.openxmlformats.org/wordprocessingml/2006/main">
        <w:t xml:space="preserve">: انجمنی برای کاربران برای به اشتراک گذاشتن دانش، پرسیدن سؤال، و همکاری در پروژه‌های صرفه‌جویی در انرژی، پرورش جامعه‌ای که شیوه‌های انرژی پایدار را ترویج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USP ما از چند جهت ما را از سایر منابع مرتبط با انرژی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رویکرد بین رشته ای </w:t>
      </w:r>
      <w:r xmlns:w="http://schemas.openxmlformats.org/wordprocessingml/2006/main">
        <w:t xml:space="preserve">: با ترکیب علم کامپیوتر، هوش مصنوعی و تحقیقات انرژی، پلت فرم ما درک جامعی از مفهوم انرژی و کاربردهای آن ارائه می 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راه حل های نوآورانه </w:t>
      </w:r>
      <w:r xmlns:w="http://schemas.openxmlformats.org/wordprocessingml/2006/main">
        <w:t xml:space="preserve">: تمرکز ما بر توسعه فناوری های پیشرفته صرفه جویی در انرژی و راه حل های پایدار ما را از منابع انرژی سنتی متمایز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جامعه محور </w:t>
      </w:r>
      <w:r xmlns:w="http://schemas.openxmlformats.org/wordprocessingml/2006/main">
        <w:t xml:space="preserve">: پلتفرم ما به کاربران این امکان را می دهد تا مالکیت سفر صرفه جویی در انرژی خود را داشته باشند، احساسی از جامعه ایجاد کنند و اقدام جمعی را به سمت آینده انرژی پایدارتر ترویج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ارزش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پیوستن به EnergyGenesis، کاربران به دست خواهند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درک عمیق تر از مفهوم انرژی و کاربردهای آن </w:t>
      </w:r>
      <w:r xmlns:w="http://schemas.openxmlformats.org/wordprocessingml/2006/main">
        <w:br xmlns:w="http://schemas.openxmlformats.org/wordprocessingml/2006/main"/>
      </w:r>
      <w:r xmlns:w="http://schemas.openxmlformats.org/wordprocessingml/2006/main">
        <w:t xml:space="preserve">* دانش عملی از راه حل های صرفه جویی در انرژی و شیوه های پایدار </w:t>
      </w:r>
      <w:r xmlns:w="http://schemas.openxmlformats.org/wordprocessingml/2006/main">
        <w:br xmlns:w="http://schemas.openxmlformats.org/wordprocessingml/2006/main"/>
      </w:r>
      <w:r xmlns:w="http://schemas.openxmlformats.org/wordprocessingml/2006/main">
        <w:t xml:space="preserve">* دسترسی به فن آوری های نوآورانه و همکاری های تحقیقاتی </w:t>
      </w:r>
      <w:r xmlns:w="http://schemas.openxmlformats.org/wordprocessingml/2006/main">
        <w:br xmlns:w="http://schemas.openxmlformats.org/wordprocessingml/2006/main"/>
      </w:r>
      <w:r xmlns:w="http://schemas.openxmlformats.org/wordprocessingml/2006/main">
        <w:t xml:space="preserve">* فرصت ارتباط با جامعه ای از افراد و متخصصان همفکر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t xml:space="preserve">علاقه مندان به انرژی، متخصصان، محققان و افرادی که به دنبال کاهش مصرف انرژی خود و کمک به افزایش مصرف انرژی هستند. آینده انرژی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پیشنهاد فروش منحصر به فرد ما، "تقویت آینده انرژی پایدار از طریق تحقیقات پیشرفته و راه حل های نوآورانه"، EnergyGenesis را از رقابت جدا می کند و پلت فرم ما را به عنوان منبعی پیشرو برای آموزش، نوآوری و مشارکت جامعه در این زمینه قرار می دهد. از صرفه جویی در انرژی</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پیشنهاد تجاری: </w:t>
      </w:r>
      <w:r xmlns:w="http://schemas.openxmlformats.org/wordprocessingml/2006/main">
        <w:t xml:space="preserve">"توانمندسازی انعطاف پذیری در صنعت علوم کامپیوتر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صنعت به سرعت در حال توسعه، علوم کامپیوتر و هوش مصنوعی نیازمند استراتژی های دفاعی فعال برای پیشی گرفتن از پیشرفت های تکنولوژیکی هستند. پیشنهاد ما با الهام از مفهوم اساسی انرژی، نیازهای رو به رشد انرژی صنعت را برآورده می کند. این طرح جامع بر سه رکن اساسی تمرکز دارد: ممیزی انرژی، تجزیه و تحلیل داده ها و فناوری های جدید. با استفاده از این عناصر، شرکت ما انعطاف پذیری طولانی مدت خود را تقویت می کند و از موقعیت خود در بازار رقابتی علوم کامپیوتر مبتنی بر هوش مصنوعی محافظت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ای بر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دستیابی به کارایی و پایداری، درک مفهوم حالت های انرژی ضروری است. انرژی در درجه اول به پنج شکل اصلی طبقه بندی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انرژی جنبشی </w:t>
      </w:r>
      <w:r xmlns:w="http://schemas.openxmlformats.org/wordprocessingml/2006/main">
        <w:t xml:space="preserve">: انرژی اجسام متحرک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انرژی بالقوه </w:t>
      </w:r>
      <w:r xmlns:w="http://schemas.openxmlformats.org/wordprocessingml/2006/main">
        <w:t xml:space="preserve">: انرژی ذخیره شده در انتظار آزاد شدن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انرژی حرارتی </w:t>
      </w:r>
      <w:r xmlns:w="http://schemas.openxmlformats.org/wordprocessingml/2006/main">
        <w:t xml:space="preserve">: گرما و دما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انرژی الکترومغناطیسی </w:t>
      </w:r>
      <w:r xmlns:w="http://schemas.openxmlformats.org/wordprocessingml/2006/main">
        <w:t xml:space="preserve">: امواج رادیویی، نور و اشکال دیگر. تابش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انرژی شیمیایی </w:t>
      </w:r>
      <w:r xmlns:w="http://schemas.openxmlformats.org/wordprocessingml/2006/main">
        <w:t xml:space="preserve">: انرژی ذخیره شده در مولکول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ممیزی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پایه ما، ما یک سفر ممیزی انرژی را آغاز خواهیم کرد و فرآیندهای داخلی خود را برای حوزه های بهبود تجزیه و تحلیل می کنیم. این فرآیند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پروفایل مصرف انرژی </w:t>
      </w:r>
      <w:r xmlns:w="http://schemas.openxmlformats.org/wordprocessingml/2006/main">
        <w:t xml:space="preserve">: بررسی دقیق مصرف برق ما، شناسایی گرازهای برق.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یکپارچه سازی انرژی های تجدیدپذیر </w:t>
      </w:r>
      <w:r xmlns:w="http://schemas.openxmlformats.org/wordprocessingml/2006/main">
        <w:t xml:space="preserve">: ارتقاء توانمندی های انرژی تجدیدپذیر ما، امکان ایجاد یک انرژی پایدار در آینده.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حذف ناکارآمد سیستم </w:t>
      </w:r>
      <w:r xmlns:w="http://schemas.openxmlformats.org/wordprocessingml/2006/main">
        <w:t xml:space="preserve">: ریشه کن کردن سیستم های اضافی، اطمینان از عملیات ساده.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کشف بینش های پنهان، تجزیه و تحلیل جامع داده ها را انجام خواهیم داد تا پتانسیل کامل خود را باز کنیم. این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پیش بینی کننده </w:t>
      </w:r>
      <w:r xmlns:w="http://schemas.openxmlformats.org/wordprocessingml/2006/main">
        <w:t xml:space="preserve">: توسعه مدل های پیش بینی برای پیش بینی و بهینه سازی مصرف انرژی، عملکرد الگوریتم هوش مصنوعی و استفاده از منابع.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تشخیص ناهنجاری </w:t>
      </w:r>
      <w:r xmlns:w="http://schemas.openxmlformats.org/wordprocessingml/2006/main">
        <w:t xml:space="preserve">: شناسایی الگوهای غیرعادی در مصرف انرژی، کاربردهای هوش مصنوعی و محصولات قابل تحویل پروژه.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گزارش‌های بینش خودکار </w:t>
      </w:r>
      <w:r xmlns:w="http://schemas.openxmlformats.org/wordprocessingml/2006/main">
        <w:t xml:space="preserve">: ارائه مداوم توصیه‌های عملی به تیم ما، تقویت تصمیم‌گیری مبتنی بر داده‌ها.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فن‌آوری‌های جدید: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فناوری‌های پیشرفته، مرزهای نوآوری و کارایی را پشت سر خواهیم گذاشت. این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سخت‌افزار کارآمد </w:t>
      </w:r>
      <w:r xmlns:w="http://schemas.openxmlformats.org/wordprocessingml/2006/main">
        <w:t xml:space="preserve">: ارتقاء به سخت‌افزار جدید با قابلیت‌های صرفه‌جویی انرژی بهبودیافته و پایداری عملیاتی ما را افزایش می‌دهد.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هوش مصنوعی آگاه از انعطاف پذیری </w:t>
      </w:r>
      <w:r xmlns:w="http://schemas.openxmlformats.org/wordprocessingml/2006/main">
        <w:t xml:space="preserve">: سرمایه گذاری در تجزیه و تحلیل احساسات مبتنی بر هوش مصنوعی برای شناسایی ناهنجاری ها و پیشنهاد بهبود در فرآیندهای توسعه هوش مصنوعی ما.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پیشرفت در فناوری‌های سبز </w:t>
      </w:r>
      <w:r xmlns:w="http://schemas.openxmlformats.org/wordprocessingml/2006/main">
        <w:t xml:space="preserve">: جذب کارشناسان در این زمینه برای کشف و ادغام فناوری‌های سبز نوظهور، مانند انرژی خورشیدی و بادی، خنک‌کننده حالت جامد، و سیستم‌های خنک‌کننده مایع مراکز داده.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اختلالات پیش بینی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اختلالات آینده، مانند هوش مصنوعی، اجتناب ناپذیر هستند. برای جلوتر ماندن از این امواج، طرح تاب آوری ما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پیاده سازی هوش مصنوعی انعطاف پذیر </w:t>
      </w:r>
      <w:r xmlns:w="http://schemas.openxmlformats.org/wordprocessingml/2006/main">
        <w:t xml:space="preserve">: تمرکز بر پیشرفت های افزایشی هوش مصنوعی، ترویج تحویل ارزش افزایشی، و کاهش خطرات الگوریتمی.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 حل های سیلیکون معدنی </w:t>
      </w:r>
      <w:r xmlns:w="http://schemas.openxmlformats.org/wordprocessingml/2006/main">
        <w:t xml:space="preserve">: تقویت زیرساخت های تحقیقاتی بنیادی ما برای توسعه چارچوب های هوش مصنوعی سخت افزاری بهینه شده، به راه حل ما مقیاس پذیری و سازگاری بیشتری در برابر پیشرفت های پیش بینی شده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اجرای این استراتژی جامع دفاعی، منابع را به شرح زیر تخصیص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کوتاه مدت: </w:t>
      </w:r>
      <w:r xmlns:w="http://schemas.openxmlformats.org/wordprocessingml/2006/main">
        <w:br xmlns:w="http://schemas.openxmlformats.org/wordprocessingml/2006/main"/>
      </w:r>
      <w:r xmlns:w="http://schemas.openxmlformats.org/wordprocessingml/2006/main">
        <w:t xml:space="preserve">30 درصد بودجه برای حسابرسی انرژی و تجزیه و تحلیل داده ها </w:t>
      </w:r>
      <w:r xmlns:w="http://schemas.openxmlformats.org/wordprocessingml/2006/main">
        <w:br xmlns:w="http://schemas.openxmlformats.org/wordprocessingml/2006/main"/>
      </w:r>
      <w:r xmlns:w="http://schemas.openxmlformats.org/wordprocessingml/2006/main">
        <w:t xml:space="preserve">، 20 درصد بودجه برای یکپارچه سازی سریع فناوری های جدید، </w:t>
      </w:r>
      <w:r xmlns:w="http://schemas.openxmlformats.org/wordprocessingml/2006/main">
        <w:br xmlns:w="http://schemas.openxmlformats.org/wordprocessingml/2006/main"/>
      </w:r>
      <w:r xmlns:w="http://schemas.openxmlformats.org/wordprocessingml/2006/main">
        <w:t xml:space="preserve">50 درصد بودجه برای طرح های مقاوم سازی بلندمدت</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rPr>
          <w:b/>
        </w:rPr>
        <w:t xml:space="preserve">ارزیابی لحن فعلی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محقق/سرپرست پروژه ChatGPT، توصیه می‌کنم یک بررسی جامع از لحن برند فعلی‌مان در تمام کانال‌های موجود، از جمله وب‌سایت، رسانه‌های اجتماعی، و مطالب بازاریابی ما انجام دهید. این به شناسایی هرگونه ناهماهنگی یا زمینه‌هایی که برای اطمینان از سازگاری و مؤثر بودن صدای برند ما نیاز به اصلاح دارند، کمک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سوالات ارزیابی لحن برند فعلی: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لحن فعلی برند ما در همه کانال ها چیست؟ </w:t>
      </w:r>
      <w:r xmlns:w="http://schemas.openxmlformats.org/wordprocessingml/2006/main">
        <w:br xmlns:w="http://schemas.openxmlformats.org/wordprocessingml/2006/main"/>
      </w:r>
      <w:r xmlns:w="http://schemas.openxmlformats.org/wordprocessingml/2006/main">
        <w:t xml:space="preserve">2. چه ارزش ها و ویژگی های شخصیتی را می خواهیم به مخاطبان خود منتقل کنیم؟ </w:t>
      </w:r>
      <w:r xmlns:w="http://schemas.openxmlformats.org/wordprocessingml/2006/main">
        <w:br xmlns:w="http://schemas.openxmlformats.org/wordprocessingml/2006/main"/>
      </w:r>
      <w:r xmlns:w="http://schemas.openxmlformats.org/wordprocessingml/2006/main">
        <w:t xml:space="preserve">3. چگونه با سازمان ها و شرکای محلی خود ارتباط برقرار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پالایش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ارزیابی، اصلاحات زیر را برای لحن برند خود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لحن برند مبتنی بر ارزش </w:t>
      </w:r>
      <w:r xmlns:w="http://schemas.openxmlformats.org/wordprocessingml/2006/main">
        <w:t xml:space="preserve">: بر تعهد خود به آموزش، تحقیق و اطلاع‌رسانی تاکید می‌کنیم، و نقش خود را در توانمندسازی سازمان‌های محلی برای استفاده از قدرت هوش مصنوعی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قابل دسترس و مشارکتی </w:t>
      </w:r>
      <w:r xmlns:w="http://schemas.openxmlformats.org/wordprocessingml/2006/main">
        <w:t xml:space="preserve">: لحنی دوستانه و آموزشی اتخاذ کنید که همکاری و ارتباط آزاد با سازمان ها و شرکای محلی را تشویق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نوآورانه و آینده نگر </w:t>
      </w:r>
      <w:r xmlns:w="http://schemas.openxmlformats.org/wordprocessingml/2006/main">
        <w:t xml:space="preserve">: تخصص و اشتیاق خود را برای مشاوره و آموزش هوش مصنوعی به نمایش بگذاریم و بر توانایی خود در ارائه راه حل های پیشرفته تاکید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برای اعضا یا آژانس‌های تیم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 استخدام اعضای تیم بازاریابی یا آژانس‌ها برای حمایت از پروژه ما "پلتفورم مشاوره کمک هزینه مبتنی بر هوش مصنوعی"، موارد زیر را لازم می‌دانم: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پایبندی به لحن </w:t>
      </w:r>
      <w:r xmlns:w="http://schemas.openxmlformats.org/wordprocessingml/2006/main">
        <w:t xml:space="preserve">: اطمینان حاصل کنید که همه مواد بازاریابی و ارتباطات کاملاً به ما پایبند هستند. لحن، ارزش‌ها و ویژگی‌های شخصیتی پالایش شده برند.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تخصص محلی </w:t>
      </w:r>
      <w:r xmlns:w="http://schemas.openxmlformats.org/wordprocessingml/2006/main">
        <w:t xml:space="preserve">: با سازمان‌ها یا آژانس‌های محلی که تجربه کار با طرح‌های مبتنی بر جامعه را دارند، شریک شوید و درک عمیقی از مخاطبان هدف و الزامات دسترسی را تضمین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تمرکز آموزش استراتژیک </w:t>
      </w:r>
      <w:r xmlns:w="http://schemas.openxmlformats.org/wordprocessingml/2006/main">
        <w:t xml:space="preserve">: بر اهمیت آموزش و اطلاع رسانی در همه کمپین های بازاریابی و ارتباطات تأکید کنید، و پتانسیل پلت فرم ما برای ایجاد تأثیر مثبت را برجسته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دستورالعمل‌های پیام‌رسانی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ثبات در تمام کانال‌های بازاریابی، من دستورالعمل‌های پیام‌رسانی کلیدی را ایجاد می‌کنم که به موارد زیر می‌پردازد: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پیشنهاد ارزش منحصر به فرد </w:t>
      </w:r>
      <w:r xmlns:w="http://schemas.openxmlformats.org/wordprocessingml/2006/main">
        <w:t xml:space="preserve">: مزایای منحصربه‌فرد پلت‌فرم مشاوره گرنت مبتنی بر هوش مصنوعی، از جمله راهنمایی‌های متخصص، راه‌حل‌های متناسب و جامعه را به‌وضوح در میان بگذارید. تمرکز مبتنی بر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مخاطبان هدف </w:t>
      </w:r>
      <w:r xmlns:w="http://schemas.openxmlformats.org/wordprocessingml/2006/main">
        <w:t xml:space="preserve">: بر تعهد خود به سازمان‌ها و شرکای محلی تأکید می‌کنیم و پتانسیل پلتفرم را برای رسیدگی به نقاط درد، نیازها و چالش‌های خاص برجسته می‌کنیم.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توسعه محور </w:t>
      </w:r>
      <w:r xmlns:w="http://schemas.openxmlformats.org/wordprocessingml/2006/main">
        <w:t xml:space="preserve">: پلتفرم خود را به عنوان یک منبع ارزشمند برای آموزش، تحقیق و اطلاع رسانی قرار دهید، با تأکید بر نقش خود در توانمندسازی سازمان های محلی برای استفاده از هوش مصنوعی برای تأثیر مثبت.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اجرای این دستورالعمل‌ها و اصلاح لحن برندمان، برنامه عملیاتی زیر را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راهنمای جامع سبک برند که دستورالعمل‌های لحن، زبان و هویت بصری را مشخص می‌کند، تهیه کنید. </w:t>
      </w:r>
      <w:r xmlns:w="http://schemas.openxmlformats.org/wordprocessingml/2006/main">
        <w:br xmlns:w="http://schemas.openxmlformats.org/wordprocessingml/2006/main"/>
      </w:r>
      <w:r xmlns:w="http://schemas.openxmlformats.org/wordprocessingml/2006/main">
        <w:t xml:space="preserve">2. برگزاری کارگاه ها یا جلسات آموزشی برای اعضای تیم بازاریابی و آژانس ها برای تقویت لحن جدید برند. </w:t>
      </w:r>
      <w:r xmlns:w="http://schemas.openxmlformats.org/wordprocessingml/2006/main">
        <w:br xmlns:w="http://schemas.openxmlformats.org/wordprocessingml/2006/main"/>
      </w:r>
      <w:r xmlns:w="http://schemas.openxmlformats.org/wordprocessingml/2006/main">
        <w:t xml:space="preserve">3. به طور منظم مطالب بازاریابی، کمپین ها و ارتباطات را بررسی و ارزیابی کنید تا از ثبات و پایبندی به دستورالعمل های برند ما اطمینان حاصل کنید. </w:t>
      </w:r>
      <w:r xmlns:w="http://schemas.openxmlformats.org/wordprocessingml/2006/main">
        <w:br xmlns:w="http://schemas.openxmlformats.org/wordprocessingml/2006/main"/>
      </w:r>
      <w:r xmlns:w="http://schemas.openxmlformats.org/wordprocessingml/2006/main">
        <w:t xml:space="preserve">4. ایجاد گفتگوی باز با سازمان ها و شرکای محلی برای جمع آوری بازخورد و بینش در مورد لحن، ارزش ها و پیام های برند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اصلاح لحن برند خود و ایجاد اصول راهنما برای اعضای تیم بازاریابی و آژانس‌ها، می‌توانیم صدای یک برند ثابت و مؤثر را تضمین کنیم، به طور موثر پلتفرم مشاوره گرنت مبتنی بر هوش مصنوعی خود را ارتقا دهیم و سازمان‌های محلی را برای باز کردن پتانسیل هوش مصنوعی توانمند کنیم.</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پیشنهاد تجاری: افزایش آگاهی و تبدیل انرژی برای دانشجویان 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محقق/سرپرست پروژه، دلایل پایین بودن نرخ تبدیل مشتریان بالقوه در علوم کامپیوتر و هوش مصنوعی (CSAI) را بررسی و بررسی خواهم کرد. ) دامنه، به ویژه در زمینه "انرژی چیست؟" (مقدمه ای بر مفهوم انرژی). هدف افزایش آگاهی دانش آموزان در مورد اهمیت صرفه جویی در انرژی و پیشنهاد استراتژی های عملی برای افزایش تبدیل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یافته های تحقیق: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انجام یک تجزیه و تحلیل گسترده، چندین عامل کلیدی به عنوان موانعی برای ارتقاء آگاهی از انرژی در بین دانشجویان CSAI شناسایی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عدم ارتباط </w:t>
      </w:r>
      <w:r xmlns:w="http://schemas.openxmlformats.org/wordprocessingml/2006/main">
        <w:t xml:space="preserve">: بسیاری از دانش آموزان صرفه جویی در انرژی را بی ارتباط با رشته تحصیلی خود می دانند که ممکن است منجر به بی علاقگی و عدم مشارکت شود. .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منابع ناکافی </w:t>
      </w:r>
      <w:r xmlns:w="http://schemas.openxmlformats.org/wordprocessingml/2006/main">
        <w:t xml:space="preserve">: در دسترس بودن محدود مواد آموزشی، کارگاه ها و مصاحبه های متخصص ممکن است اطلاعات و انگیزه کافی برای اتخاذ شیوه های صرفه جویی در انرژی را در اختیار دانش آموزان قرار ندهد.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رقابت با سرگرمی </w:t>
      </w:r>
      <w:r xmlns:w="http://schemas.openxmlformats.org/wordprocessingml/2006/main">
        <w:t xml:space="preserve">: با افزایش دسترسی به محتوای دیجیتال در موضوعات مرتبط با انرژی، دانشجویان CSAI ممکن است محتوای سرگرم کننده و جذاب را بر مطالب آموزنده ترجیح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کم دانش‌آموز </w:t>
      </w:r>
      <w:r xmlns:w="http://schemas.openxmlformats.org/wordprocessingml/2006/main">
        <w:t xml:space="preserve">: محیط‌های آموزشی سنتی مبتنی بر سخنرانی غالباً دانش‌آموزان را درگیر نمی‌کنند، که منجر به قطع ارتباط بین دانش نظری و کاربردهای عملی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سه فرصت کلیدی از دست رفته را برای افزایش آگاهی دانش آموزان و افزایش تبدیل ها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طراحی بهینه انرژی </w:t>
      </w:r>
      <w:r xmlns:w="http://schemas.openxmlformats.org/wordprocessingml/2006/main">
        <w:t xml:space="preserve">: با ادغام اصول طراحی کارآمد انرژی در پروژه های مختلف CSAI، دانش آموزان می توانند دانش نظری را در زمینه های عملی به کار ببرند.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کاربردهای دنیای واقعی </w:t>
      </w:r>
      <w:r xmlns:w="http://schemas.openxmlformats.org/wordprocessingml/2006/main">
        <w:t xml:space="preserve">: ارائه مثال‌های دنیای واقعی و مطالعات موردی که تأثیر شیوه‌های کارآمد انرژی را نشان می‌دهد، می‌تواند ارتباطات ارزشمندی بین دانش نظری و کاربردهای عملی ایجاد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گیمیفیکیشن و فعالیت های تعاملی </w:t>
      </w:r>
      <w:r xmlns:w="http://schemas.openxmlformats.org/wordprocessingml/2006/main">
        <w:t xml:space="preserve">: ترکیب عناصر بازی سازی جذاب، آزمون ها و فعالیت های تعاملی می تواند یادگیری در مورد انرژی را لذت بخش تر و تعاملی تر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افزایش آگاهی انرژی و افزایش تبدیل، استراتژی‌های زیر پیشنهاد شده‌اند: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همکاری با شرکای صنعتی </w:t>
      </w:r>
      <w:r xmlns:w="http://schemas.openxmlformats.org/wordprocessingml/2006/main">
        <w:t xml:space="preserve">: ایجاد مشارکت با شرکت‌ها و سازمان‌های برجسته CSAI برای ارائه نمونه‌های دنیای واقعی و نشان دادن ارتباط شیوه‌های صرفه‌جویی در انرژی.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اجرای یک برنامه صدور گواهینامه کارآمد انرژی </w:t>
      </w:r>
      <w:r xmlns:w="http://schemas.openxmlformats.org/wordprocessingml/2006/main">
        <w:t xml:space="preserve">: یک برنامه گواهی ارائه دهید که دانش و مهارت های شرکت کنندگان در طراحی کارآمد انرژی را بررسی می کند و تعهد آنها را به شیوه های پایدار نشان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میزبانی هکاتون‌هایی با موضوع انرژی </w:t>
      </w:r>
      <w:r xmlns:w="http://schemas.openxmlformats.org/wordprocessingml/2006/main">
        <w:t xml:space="preserve">: هکاتون‌هایی را سازمان‌دهی کنید تا دانش‌آموزان بتوانند در پروژه‌های نوآورانه متمرکز بر بهره‌وری انرژی، پرورش خلاقیت، همکاری و تأثیر اجتماعی شرکت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ایجاد محتوای چند رسانه ای جذاب </w:t>
      </w:r>
      <w:r xmlns:w="http://schemas.openxmlformats.org/wordprocessingml/2006/main">
        <w:t xml:space="preserve">: محتوای تعاملی، آموزنده، و از نظر بصری جذاب، مانند ویدئوها، آزمون های تعاملی، و شبیه سازی های گیمی شده، ایجاد کنید تا سبک ها و ترجیحات یادگیری متنوع را برآورده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ارائه بازخورد و ابزارهای ارزیابی فوری </w:t>
      </w:r>
      <w:r xmlns:w="http://schemas.openxmlformats.org/wordprocessingml/2006/main">
        <w:t xml:space="preserve">: از ابزارهای مبتنی بر هوش مصنوعی برای ارائه بازخورد فوری در مورد تکالیف، پروژه‌ها و آزمون‌های دانش‌آموزان استفاده کنید، و اطمینان حاصل کنید که آنها می‌توانند پیشرفت خود را پیگیری کنند و با انگیزه بمانند.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میزبانی سخنرانی مهمان توسط کارشناسان انرژی </w:t>
      </w:r>
      <w:r xmlns:w="http://schemas.openxmlformats.org/wordprocessingml/2006/main">
        <w:t xml:space="preserve">: برای متخصصان صنعت ترتیب دهید تا تخصص خود را به اشتراک بگذارند، تجربیات دنیای واقعی را ترویج کنند و اهمیت شیوه های کارآمد انرژی را منتقل کنند.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نظارت و ارزیابی پیشرفت </w:t>
      </w:r>
      <w:r xmlns:w="http://schemas.openxmlformats.org/wordprocessingml/2006/main">
        <w:t xml:space="preserve">: تجزیه و تحلیل برای ردیابی آگاهی و رفتار دانش آموزان درباره انرژی، ارائه بینش برای تنظیم برنامه و بهینه سازی تعامل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استراتژی‌ها، می‌توانیم آگاهی، مشارکت و نرخ تبدیل دانش‌آموزان را در حوزه CSAI به طور قابل‌توجهی افزایش دهیم و در نهایت یک جامعه پایدارتر و آگاه‌تر از محیط‌زیست از متخصصان آینده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به شرح زیر تخصیص می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- 30٪ به مشارکت های صنعتی و برنامه های صدور گواهینامه </w:t>
      </w:r>
      <w:r xmlns:w="http://schemas.openxmlformats.org/wordprocessingml/2006/main">
        <w:br xmlns:w="http://schemas.openxmlformats.org/wordprocessingml/2006/main"/>
      </w:r>
      <w:r xmlns:w="http://schemas.openxmlformats.org/wordprocessingml/2006/main">
        <w:t xml:space="preserve">- 25٪ به توسعه محتوای چند رسانه ای و گیمیفیکیشن </w:t>
      </w:r>
      <w:r xmlns:w="http://schemas.openxmlformats.org/wordprocessingml/2006/main">
        <w:br xmlns:w="http://schemas.openxmlformats.org/wordprocessingml/2006/main"/>
      </w:r>
      <w:r xmlns:w="http://schemas.openxmlformats.org/wordprocessingml/2006/main">
        <w:t xml:space="preserve">- 20٪ به میزبانی هکاتون ها و سخنرانی های مهمان با موضوع انرژی </w:t>
      </w:r>
      <w:r xmlns:w="http://schemas.openxmlformats.org/wordprocessingml/2006/main">
        <w:br xmlns:w="http://schemas.openxmlformats.org/wordprocessingml/2006/main"/>
      </w:r>
      <w:r xmlns:w="http://schemas.openxmlformats.org/wordprocessingml/2006/main">
        <w:t xml:space="preserve">- 15٪ به نرم افزارهای تحلیلی و ابزارهای ردیابی. </w:t>
      </w:r>
      <w:r xmlns:w="http://schemas.openxmlformats.org/wordprocessingml/2006/main">
        <w:br xmlns:w="http://schemas.openxmlformats.org/wordprocessingml/2006/main"/>
      </w:r>
      <w:r xmlns:w="http://schemas.openxmlformats.org/wordprocessingml/2006/main">
        <w:t xml:space="preserve">- 10% به آموزش کارکنان و ارزیابی برنامه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 شناسایی مخاطبان هدف و منابع آموزشی </w:t>
      </w:r>
      <w:r xmlns:w="http://schemas.openxmlformats.org/wordprocessingml/2006/main">
        <w:br xmlns:w="http://schemas.openxmlformats.org/wordprocessingml/2006/main"/>
      </w:r>
      <w:r xmlns:w="http://schemas.openxmlformats.org/wordprocessingml/2006/main">
        <w:t xml:space="preserve">* ماه 2: ایجاد محتوای چند رسانه ای و زمان بندی </w:t>
      </w:r>
      <w:r xmlns:w="http://schemas.openxmlformats.org/wordprocessingml/2006/main">
        <w:br xmlns:w="http://schemas.openxmlformats.org/wordprocessingml/2006/main"/>
      </w:r>
      <w:r xmlns:w="http://schemas.openxmlformats.org/wordprocessingml/2006/main">
        <w:t xml:space="preserve">* ماه 3: شریک با سازمان های صنعتی و آغاز آماده سازی هکاتون </w:t>
      </w:r>
      <w:r xmlns:w="http://schemas.openxmlformats.org/wordprocessingml/2006/main">
        <w:br xmlns:w="http://schemas.openxmlformats.org/wordprocessingml/2006/main"/>
      </w:r>
      <w:r xmlns:w="http://schemas.openxmlformats.org/wordprocessingml/2006/main">
        <w:t xml:space="preserve">* ماه 4-6: راه اندازی برنامه صدور گواهینامه انرژی کارآمد و میزبانی اولین مسابقه هک با موضوع انرژی </w:t>
      </w:r>
      <w:r xmlns:w="http://schemas.openxmlformats.org/wordprocessingml/2006/main">
        <w:br xmlns:w="http://schemas.openxmlformats.org/wordprocessingml/2006/main"/>
      </w:r>
      <w:r xmlns:w="http://schemas.openxmlformats.org/wordprocessingml/2006/main">
        <w:t xml:space="preserve">* ماه 7-12: جمع آوری داده ها ، ارزیابی پیشرفت و اصلاح استراتژی برای تکرارهای آتی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جامع به عوامل کلیدی مانع آگاهی انرژی در میان می پردازد. دانش‌آموزان CSAI استراتژی‌های عملی را برای افزایش نرخ تعامل و تبدیل ترسیم می‌کند. با اجرای این طرح‌ها، می‌توانیم تأثیر آموزش انرژی را بر نسل بعدی متخصصان افزایش دهیم و آینده پایدارتری برای سیاره‌مان ایجاد کنیم.</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بهینه سازی کمپین ایمیل برای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محقق/ سرپرست پروژه، کمپین های ایمیل را از نظر اثربخشی در بازار علوم کامپیوتر و هوش مصنوعی، با تمرکز بر پروژه "پلتفورم مشاوره گرنت مبتنی بر هوش مصنوعی" ارزیابی خواهم کرد. من کپی ایمیل را از منظر تبدیل تجزیه و تحلیل می کنم، پیشرفت هایی را پیشنهاد می کنم، و آنها را با صدای برند هماهنگ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کمپین: </w:t>
      </w:r>
      <w:r xmlns:w="http://schemas.openxmlformats.org/wordprocessingml/2006/main">
        <w:br xmlns:w="http://schemas.openxmlformats.org/wordprocessingml/2006/main"/>
      </w:r>
      <w:r xmlns:w="http://schemas.openxmlformats.org/wordprocessingml/2006/main">
        <w:t xml:space="preserve">هدف اصلی کمپین ایمیل، تبدیل مشتریان بالقوه به مشترکین پولی با نمایش مزایای پلتفرم مشاوره گرنت مبتنی بر هوش مصنوعی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کمپین ایمیل فعلی: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خط موضوع: قدرت هوش مصنوعی را 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بدنه استراتژی کمک مالی خود باز کنید: </w:t>
      </w:r>
      <w:r xmlns:w="http://schemas.openxmlformats.org/wordprocessingml/2006/main">
        <w:br xmlns:w="http://schemas.openxmlformats.org/wordprocessingml/2006/main"/>
      </w:r>
      <w:r xmlns:w="http://schemas.openxmlformats.org/wordprocessingml/2006/main">
        <w:t xml:space="preserve">عزیز [دریافت 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برای تامین بودجه دولتی برای پروژه نوآورانه خود تلاش می کنید؟ به عنوان یک محقق پیشرو در زمینه هوش مصنوعی، مایلم شما را با پلتفرم مشاوره گرنت مبتنی بر هوش مصنوعی آشنا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ما از الگوریتم های یادگیری ماشینی برای تجزیه و تحلیل و بهینه سازی برنامه های کمک مالی شما استفاده می کند و شانس شما را برای تامین بودجه افزایش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امروز با پلتفرم ما شروع کنید و قدرت هوش مصنوعی را در استراتژی کمک هزینه خود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و 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موضوع: </w:t>
      </w:r>
      <w:r xmlns:w="http://schemas.openxmlformats.org/wordprocessingml/2006/main">
        <w:t xml:space="preserve">موضوع فعلی واضح و مختصر است، اما می تواند خاص تر و جلب توجه کند. استفاده از یک خط موضوعی را در نظر بگیرید که مزایای پلتفرم را برجسته می‌کند، مانند «افزایش 30 درصد شانس کمک هزینه با بینش‌های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بدن: </w:t>
      </w:r>
      <w:r xmlns:w="http://schemas.openxmlformats.org/wordprocessingml/2006/main">
        <w:t xml:space="preserve">متن فعلی مختصر و آموزنده است، اما می تواند جذاب تر و متقاعد کننده تر باشد. استفاده از تکنیک‌های داستان‌گویی را در نظر بگیرید تا مثال‌های واقعی را نشان دهید که چگونه این پلتفرم به کسب‌وکارها و محققان کمک کرده است تا بودجه دولتی را تامین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تبدیل: </w:t>
      </w:r>
      <w:r xmlns:w="http://schemas.openxmlformats.org/wordprocessingml/2006/main">
        <w:t xml:space="preserve">برای کاهش مصرف و افزایش تبدیل، اضافه کردن یک فراخوان برای اقدام (CTA) واضح و برجسته به کپی ایمیل را در نظر بگیرید. به عنوان مثال، "از همین امروز شروع کنید و تا 50٪ از بودجه دولتی خود را برگردانید!" یا «تحلیل گرنت رایگان خود را باز کنید و قدرت هوش مصنوعی را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صدای برند: </w:t>
      </w:r>
      <w:r xmlns:w="http://schemas.openxmlformats.org/wordprocessingml/2006/main">
        <w:t xml:space="preserve">کمپین ایمیل فعلی لحن رسمی و حرفه ای دارد، اما ممکن است فاقد شخصیت و جذابیتی باشد که با مخاطب هدف طنین انداز شود. اضافه کردن شخصیتی به کپی ایمیل را در نظر بگیرید تا آن را جذاب تر و مرتبط تر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کمپین ایمیل تجدید نظر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w:t>
      </w:r>
      <w:r xmlns:w="http://schemas.openxmlformats.org/wordprocessingml/2006/main">
        <w:t xml:space="preserve">با استفاده از Insights مبتنی بر هوش مصنوعی، شانس کمک مالی خود را تا 30 درصد افزایش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بدنه: </w:t>
      </w:r>
      <w:r xmlns:w="http://schemas.openxmlformats.org/wordprocessingml/2006/main">
        <w:br xmlns:w="http://schemas.openxmlformats.org/wordprocessingml/2006/main"/>
      </w:r>
      <w:r xmlns:w="http://schemas.openxmlformats.org/wordprocessingml/2006/main">
        <w:t xml:space="preserve">سلام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از پول انداختن به سمت کسب و کار خود بدون دیدن هیچ بازگشتی خسته شده اید؟ به عنوان یک محقق و صاحب کسب و کار، می دانم که این مبارزه واقعی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همین دلیل من مشتاقم که شما را با پلتفرم مشاوره گرنت مبتنی بر هوش مصنوعی آشنا کنم. پلتفرم ما از الگوریتم‌های یادگیری ماشینی پیشرفته برای تجزیه و تحلیل و بهینه‌سازی برنامه‌های کمک مالی شما استفاده می‌کند و شانس شما را برای تامین بودجه دولتی افزایش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اما فقط حرف ما را قبول نکنید - این چیزی است که یکی از مشتریان ما باید بگوید: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یک تغییر بازی برای تجارت ما بوده است. ما بودجه دولتی را تضمین کرده ایم و شاهد موارد قابل توجهی بوده ایم. افزایش درآمد ما نمی تواند بیشتر از این سپاسگزار باشیم!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 خواهید بیشتر بدانید و کشف کنید که چگونه پلت فرم ما می تواند شانس کمک هزینه شما را افزایش دهد؟ همین امروز شروع کنید و تا 50 درصد از بودجه دولتی خود را پس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تماس برای اقدام: </w:t>
      </w:r>
      <w:r xmlns:w="http://schemas.openxmlformats.org/wordprocessingml/2006/main">
        <w:t xml:space="preserve">همین امروز شروع کنید و تا 50 درصد از بودجه دولتی خود را برگردانید!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صدای برند: </w:t>
      </w:r>
      <w:r xmlns:w="http://schemas.openxmlformats.org/wordprocessingml/2006/main">
        <w:t xml:space="preserve">کمپین ایمیل اصلاح شده لحن دوستانه و محاوره ای بیشتری دارد و باعث می شود با مخاطب هدف ارتباط بیشتری برقرار کند و درگیر شود. زبان مورد استفاده همچنین خوش بینانه تر و اعتماد به نفس بیشتری دارد و بر مزایای استفاده از پلتفرم مشاوره گرنت مبتنی بر هوش مصنوعی تأکید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داده ها: </w:t>
      </w:r>
      <w:r xmlns:w="http://schemas.openxmlformats.org/wordprocessingml/2006/main">
        <w:t xml:space="preserve">عملکرد کمپین ایمیل را با استفاده از ابزارهای تجزیه و تحلیل داده ها برای شناسایی زمینه های بهبود و بهینه سازی کمپین های آینده نظارت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تدوین استراتژی ها: </w:t>
      </w:r>
      <w:r xmlns:w="http://schemas.openxmlformats.org/wordprocessingml/2006/main">
        <w:t xml:space="preserve">بر اساس تجزیه و تحلیل، استراتژی هایی برای کاهش مصرف و افزایش تبدیل ها تدوین کنید. این ممکن است شامل تست A/B خطوط موضوعی مختلف، کپی ایمیل و CTA باشد تا مشخص شود چه چیزی با مخاطب هدف بهترین واکنش را دارد.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کاهش مصرف: </w:t>
      </w:r>
      <w:r xmlns:w="http://schemas.openxmlformats.org/wordprocessingml/2006/main">
        <w:t xml:space="preserve">استراتژی هایی را برای کاهش مصرف اجرا کنید،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اجرای آزمایشی یا نسخه ی نمایشی رایگان برای نمایش قابلیت های پلت فرم قبل از تعهد به اشتراک پولی. </w:t>
      </w:r>
      <w:r xmlns:w="http://schemas.openxmlformats.org/wordprocessingml/2006/main">
        <w:br xmlns:w="http://schemas.openxmlformats.org/wordprocessingml/2006/main"/>
      </w:r>
      <w:r xmlns:w="http://schemas.openxmlformats.org/wordprocessingml/2006/main">
        <w:t xml:space="preserve">* ارائه یک تخفیف یا تبلیغات برای مدت زمان محدود برای تشویق مشترکین جدید. </w:t>
      </w:r>
      <w:r xmlns:w="http://schemas.openxmlformats.org/wordprocessingml/2006/main">
        <w:br xmlns:w="http://schemas.openxmlformats.org/wordprocessingml/2006/main"/>
      </w:r>
      <w:r xmlns:w="http://schemas.openxmlformats.org/wordprocessingml/2006/main">
        <w:t xml:space="preserve">* ایجاد یک برنامه ارجاع برای تشویق مشترکین موجود به معرفی دوستان و همکاران.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همسویی با صدای برند: </w:t>
      </w:r>
      <w:r xmlns:w="http://schemas.openxmlformats.org/wordprocessingml/2006/main">
        <w:t xml:space="preserve">اطمینان حاصل کنید که همه کمپین های ایمیل با صدا و لحن برند هماهنگ هستند و هویت برند ثابت و قابل تشخیص را حفظ می کنند.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بهینه سازی مستمر: </w:t>
      </w:r>
      <w:r xmlns:w="http://schemas.openxmlformats.org/wordprocessingml/2006/main">
        <w:t xml:space="preserve">بهینه سازی و بهبود مستمر کمپین ایمیل، اصلاح استراتژی برای دستیابی به نتایج بهتر و بهبود تجربه کاربر.</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ارتقای پلتفرم مشاوره گرنت مبتنی بر هوش مصنوعی: باز کردن پتانسیل برای تعالی تحصیلی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[دریافت 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همچنان در زمینه پلتفرم مشاوره گرنت مبتنی بر هوش مصنوعی پیشگام هستیم، خوشحالم که یک طرح جامع را با شما به اشتراک بگذارم. کمپین های ایمیلی خود را تقویت کرده و موقعیت بازار خود را در زمینه علوم رایانه و هوش مصنوعی مستحکم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استراتژی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ما ایجاد کمپین های ایمیلی متقاعدکننده و موثر است که صدای برند ما را تقویت کند، تعامل را افزایش دهد و در نهایت خدمات مشاوره کمک هزینه ما را بهبود بخشد. برای رسیدن به این هدف، ما از یک رویکرد چند وجهی استفاده خواهیم کرد که از فناوری‌های نوآورانه مبتنی بر هوش مصنوعی، محتوای ایمیل بهینه‌شده و مشارکت‌های استراتژیک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شخصی سازی ایمیل مبتنی بر هوش مصنوعی </w:t>
      </w:r>
      <w:r xmlns:w="http://schemas.openxmlformats.org/wordprocessingml/2006/main">
        <w:t xml:space="preserve">: از قابلیت های پیشرفته هوش مصنوعی پلت فرم ما برای تجزیه و تحلیل رفتار، اولویت ها و علایق گیرنده استفاده کنید. این ما را قادر می‌سازد تا کمپین‌های ایمیلی خود را با نیازهای خاص آن‌ها تنظیم کنیم، میزان تعامل و تبدیل را افزایش دهیم.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محتوای ایمیل مبتنی بر داده </w:t>
      </w:r>
      <w:r xmlns:w="http://schemas.openxmlformats.org/wordprocessingml/2006/main">
        <w:t xml:space="preserve">: از بینش های پلت فرم ما برای توسعه محتوای ایمیل مبتنی بر داده استفاده کنید که با مخاطبان ما طنین انداز شود. با ترکیب تجزیه و تحلیل مبتنی بر هوش مصنوعی با شهود انسانی، می‌توانیم روایت‌های قانع‌کننده‌ای بسازیم که توجه آن‌ها را به خود جلب کرده و حرکت را هدایت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تقسیم بندی ایمیل هوشمند </w:t>
      </w:r>
      <w:r xmlns:w="http://schemas.openxmlformats.org/wordprocessingml/2006/main">
        <w:t xml:space="preserve">: تکنیک های تقسیم بندی پیشرفته را برای دسته بندی گیرندگان بر اساس رفتار، ترجیحات و علایق آنها اجرا کنید. این به ما امکان می‌دهد ایمیل‌های هدفمندی را ارائه کنیم که نیازهای فردی را برآورده می‌کند و اثربخشی کلی کمپین را بهبود می‌بخشد.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های مشارکتی </w:t>
      </w:r>
      <w:r xmlns:w="http://schemas.openxmlformats.org/wordprocessingml/2006/main">
        <w:t xml:space="preserve">: به دنبال مشارکت های استراتژیک با سازمان های کلیدی و رهبران فکری در هوش مصنوعی باشید و فضاهای مشاوره ای را برای گسترش دسترسی و اعتبار خود اعطا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پیشرفت‌های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قابلیت‌های پلتفرم خود، قصد داریم پیشرفت‌های فنی زیر را پیاده‌سازی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اتوماسیون ایمیل پیشرفته </w:t>
      </w:r>
      <w:r xmlns:w="http://schemas.openxmlformats.org/wordprocessingml/2006/main">
        <w:t xml:space="preserve">: گردش‌های کاری اتوماسیون ایمیل بهینه‌سازی را ایجاد کنیم که اجرای کمپین را ساده‌تر می‌کند، تصمیم‌گیری را ساده می‌کند و مداخله دستی را کاهش می‌دهد.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و گزارش گیری پیشرفته </w:t>
      </w:r>
      <w:r xmlns:w="http://schemas.openxmlformats.org/wordprocessingml/2006/main">
        <w:t xml:space="preserve">: تجزیه و تحلیل قوی و قابلیت های گزارش دهی را یکپارچه کنید تا بینش های عملی را در مورد عملکرد کمپین ارائه دهید، که امکان تصمیم گیری و بهینه سازی مبتنی بر داده را فراهم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مدیریت محتوای مبتنی بر هوش مصنوعی </w:t>
      </w:r>
      <w:r xmlns:w="http://schemas.openxmlformats.org/wordprocessingml/2006/main">
        <w:t xml:space="preserve">: یک چارچوب محتوای سرپرستی ایجاد کنید که از تکنیک‌های مبتنی بر هوش مصنوعی برای انتخاب و توصیه محتوای مرتبط استفاده می‌کند و توانایی پلتفرم ما برای ارائه اطلاعات با کیفیت بالا را افزایش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فرآیند پیاده‌سازی یکپارچه، نقشه راه زیر را دنبال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فصل اول (Q1) </w:t>
      </w:r>
      <w:r xmlns:w="http://schemas.openxmlformats.org/wordprocessingml/2006/main">
        <w:t xml:space="preserve">: تجزیه و تحلیل فنی کامل انجام دهید، حوزه‌های کلیدی را برای بهبود شناسایی کنید و آزمایش آزمایشی را آغاز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سه ماهه دوم (Q2) </w:t>
      </w:r>
      <w:r xmlns:w="http://schemas.openxmlformats.org/wordprocessingml/2006/main">
        <w:t xml:space="preserve">: بهبودهای فنی را اصلاح و بهینه کنید، محتوای ایمیل مبتنی بر هوش مصنوعی را توسعه دهید، و نسخه بتای پلتفرم مشاوره گرنت مبتنی بر هوش مصنوعی را راه اندازی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سه ماهه 3 (Q3) </w:t>
      </w:r>
      <w:r xmlns:w="http://schemas.openxmlformats.org/wordprocessingml/2006/main">
        <w:t xml:space="preserve">: بهبودهای پلت فرم را نهایی کنید، اجرای کمپین در مقیاس کامل را راه اندازی کنید، و ارزیابی جامع را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پذیرش این استراتژی جامع، می‌توانیم پلتفرم مشاوره گرنت مبتنی بر هوش مصنوعی خود را به جلو سوق دهیم، موقعیت رهبری را در بازار ایجاد کنیم، و افراد را با مهارت‌های ضروری برای حرکت در مناظر اطلاعاتی پیچیده توانمند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حمایت مستمر شما متشکرم.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محقق/سرپرست پروژه، ChatGPT</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پیش نویس فیلمنامه رادیویی: "انرژی چیست؟ (مقدمه ای بر مفهوم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مقدمه: 30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"توضیح علم" در 95.5 FM خوش آمدید. من میزبان شما هستم، [نام]، و امروز یکی از اساسی‌ترین مفاهیم در فیزیک را بررسی می‌کنیم: انرژی از نیرویی که ماشین‌های ما را به حرکت در می‌آورد تا انرژی که سوخت می‌دهد انرژی در اطراف ما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1: مقدمه ای بر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"انرژی توانایی انجام کار است. این چیزی است که اشیا را به حرکت در می آورد، آنچه دستگاه ها را نیرو می دهد و آنچه ما را زنده نگه می دارد. اما مفهوم انرژی می تواند پیچیده باشد و اغلب به اشتباه درک شود. در این بخش. ، ما با اصول اولیه شروع می کنیم: انرژی چیست و چگونه اندازه گیری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موسیقی: 10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"برای اندازه گیری انرژی از مفهوم واحدهای انرژی استفاده می کنیم. رایج ترین واحد انرژی ژول (J) است. یک ژول برابر با یک نیوتن متر است که نشان دهنده مقدار است. انرژی لازم برای حرکت یک متری یک جسم در یک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2: انواع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"اکنون که درک اساسی از انرژی داریم، بیایید اشکال متعدد آن را بررسی کنیم. دو نوع اصلی انرژی وجود دارد: انرژی جنبشی و انرژی پتانسیل. انرژی جنبشی انرژی حرکت است، در حالی که انرژی پتانسیل انرژی ذخیره شده در یک جسم یا سیستم در اینجا چند نمونه از انرژی در زندگی روزمره است: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جنبشی: یک ماشین در حال حرکت، یک پرنده </w:t>
      </w:r>
      <w:r xmlns:w="http://schemas.openxmlformats.org/wordprocessingml/2006/main">
        <w:br xmlns:w="http://schemas.openxmlformats.org/wordprocessingml/2006/main"/>
      </w:r>
      <w:r xmlns:w="http://schemas.openxmlformats.org/wordprocessingml/2006/main">
        <w:t xml:space="preserve">* انرژی بالقوه: آب ذخیره شده در. یک مخزن، یک نوار لاستیکی کشیده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موسیقی: 5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«نوع دیگر انرژی انرژی حرارتی است که انرژی گرما است. این نوع انرژی در اطراف ما وجود دارد، از گرمای خورشید تا گرما. از یک اجاق گاز."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3: منابع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"اکنون که مفهوم انرژی و اشکال مختلف آن را بررسی کردیم، بیایید در مورد منابع انرژی صحبت کنیم. منابع انرژی که سوخت خانه ها، اتومبیل ها و دستگاه های ما را تامین می کنند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سوخت های فسیلی: نفت، گاز طبیعی و زغال سنگ </w:t>
      </w:r>
      <w:r xmlns:w="http://schemas.openxmlformats.org/wordprocessingml/2006/main">
        <w:br xmlns:w="http://schemas.openxmlformats.org/wordprocessingml/2006/main"/>
      </w:r>
      <w:r xmlns:w="http://schemas.openxmlformats.org/wordprocessingml/2006/main">
        <w:t xml:space="preserve">* منابع انرژی تجدید پذیر: خورشید، باد، برق آبی و انرژی زمین گرمایی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موسیقی: 10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"همانطور که به آینده نگاه می کنیم، واضح است که باید از آن دور شویم. از سوخت‌های فسیلی و به سمت منابع انرژی تجدیدپذیر، نه تنها برای محیط زیست، بلکه برای رفاه اقتصادی و اجتماعی ما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جمع بندی: 30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همه برای قسمت امروز "علم توضیح داده شده" است. ما امیدواریم که از یادگیری مفهوم انرژی و اشکال مختلف آن لذت برده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5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"از اینکه به 95.5 FM گوش دادید متشکریم. فراموش نکنید که فردا برای توضیحات علمی و بینش بیشتر هماهنگ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[Outro Music ادامه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پایان پخش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فقط یک پیش‌نویس است و می‌توانید آن را بر اساس نیازها و ترجیحات خود تغییر دهید.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بیانیه مطبوعاتی هیجان انگیز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"انقلاب انرژی به خانه ها ضربه می زند: باز کردن قدرت انرژی در زندگی روزمره"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[مکان]، [تاریخ] - در یک مکاشفه پیشگامانه، متخصصان حوزه انرژی توضیح می دهند که انرژی نیروی محرکه ساختار ماست. زندگی روزمره از چراغ‌هایی که خانه‌های ما را روشن می‌کنند تا دستگاه‌هایی که مدارس ما را اداره می‌کنند، انرژی نیروی غیبی است که به دنیای مدرن ما سوخت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اما انرژی دقیقا چیست؟ آیا فقط جرقه است که آتش را شعله ور می کند یا وزوز که به یک گوشی هوشمند نیرو می دهد؟ در واقع، انرژی بسیار بیشتر از این است. این نیروی اساسی است که ما را قادر به عملکرد، تعامل و نوآوری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در دنیای انرژی کاوش می کنیم، متوجه می شویم که این فقط مربوط به الکتریسیته نیست، بلکه به اشکال بی شماری نیز مربوط می شود. انرژی خورشیدی، انرژی باد، انرژی آبی و موارد دیگر - هر یک از این اشکال نقش حیاتی در تامین انرژی خانه‌ها، مدارس و جوامع ما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حقیقتی تکان دهنده، کارشناسان نشان می دهند که مصرف انرژی در خانه ها فقط یک موضوع راحتی نیست، بلکه یک امر ضروری است. بدون انرژی، خانه های ما تاریک، سرد و بی اثر می شد. انرژی چیزی است که فرزندان ما را گرم و سالم نگه می دارد، معلمان ما را آگاه و سازنده نگه می دارد، و ملت های ما را به جلو می برد.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متخصص]، محقق برجسته در زمینه انرژی گفت: «این فقط یک نیاز اساسی نیست، بلکه یک نیاز جهانی است. انرژی پایه‌ای است که جامعه مدرن بر آن بنا شده است. بدون آن، ما در قرون تاریک گیر می‌افتیم.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کارشناسان در بیانیه ای جسورانه تاکید می کنند که آینده جهان ما به انرژی بستگی دارد. این آینده ای است که در آن انرژی نه تنها تولید می شود، بلکه مهار می شود. جایی که انرژی نه تنها مصرف می شود، بلکه حفظ می شود. و جایی که انرژی فقط منبع قدرت نیست، بلکه منبع خرد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برای دیدن مقاله کامل، لطفاً از وب سایت ما در آدرس زیر دیدن کنید: </w:t>
      </w:r>
      <w:r xmlns:w="http://schemas.openxmlformats.org/wordprocessingml/2006/main">
        <w:t xml:space="preserve">[آدرس وب سایت]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نقل قول: </w:t>
      </w:r>
      <w:r xmlns:w="http://schemas.openxmlformats.org/wordprocessingml/2006/main">
        <w:t xml:space="preserve">[شماره] منابع ذکر شده. یادداشت ها و منابع تحقیق در صورت درخواست موجود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بیایید قدرت را افزایش دهیم و موج جدیدی از انرژی را در زندگی روزمره خود روشن کنیم. اسرار انرژی را باز کنید و آینده ای روشن تر و پایدارتر برای همه کشف کنید.</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t xml:space="preserve">در اینجا یک پیشنهاد تجاری برای توسعه یک فیلمنامه رادیویی در مورد مفهوم انرژی برای مخاطبان آموزشی، با تمرکز بر اهمیت انرژی در زندگی روزمره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«توانمندسازی آینده شما: درک نقش حیاتی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فیلمنامه رادیویی: </w:t>
      </w:r>
      <w:r xmlns:w="http://schemas.openxmlformats.org/wordprocessingml/2006/main">
        <w:t xml:space="preserve">این برنامه رادیویی جذاب با هدف آموزش شنوندگان در مورد مفهوم انرژی، اشکال مختلف آن و اهمیت آن در زندگی روزمره ما است. این برنامه از تامین انرژی خانه ها و مدارس گرفته تا نوآوری و پیشرفت، به دنیای انرژی می پردازد و اهمیت آن را در شکل دادن به جهان ما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ایجاد آگاهی در مورد اهمیت انرژی در زندگی روزمره </w:t>
      </w:r>
      <w:r xmlns:w="http://schemas.openxmlformats.org/wordprocessingml/2006/main">
        <w:br xmlns:w="http://schemas.openxmlformats.org/wordprocessingml/2006/main"/>
      </w:r>
      <w:r xmlns:w="http://schemas.openxmlformats.org/wordprocessingml/2006/main">
        <w:t xml:space="preserve">* آموزش شنوندگان در مورد اشکال مختلف انرژی و نحوه استفاده از آنها </w:t>
      </w:r>
      <w:r xmlns:w="http://schemas.openxmlformats.org/wordprocessingml/2006/main">
        <w:br xmlns:w="http://schemas.openxmlformats.org/wordprocessingml/2006/main"/>
      </w:r>
      <w:r xmlns:w="http://schemas.openxmlformats.org/wordprocessingml/2006/main">
        <w:t xml:space="preserve">* الهام بخشیدن به تفکر نوآورانه و تشویق شنوندگان به کشف راه حل های انرژی پایدار </w:t>
      </w:r>
      <w:r xmlns:w="http://schemas.openxmlformats.org/wordprocessingml/2006/main">
        <w:br xmlns:w="http://schemas.openxmlformats.org/wordprocessingml/2006/main"/>
      </w:r>
      <w:r xmlns:w="http://schemas.openxmlformats.org/wordprocessingml/2006/main">
        <w:t xml:space="preserve">* ارتقاء سواد انرژی و ساخت آن. قابل دسترسی برای مخاطبان گسترده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 مقدمه (2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مفهوم انرژی و ارتباط آن در زندگی روزمره ما را مشخص کنید </w:t>
      </w:r>
      <w:r xmlns:w="http://schemas.openxmlformats.org/wordprocessingml/2006/main">
        <w:br xmlns:w="http://schemas.openxmlformats.org/wordprocessingml/2006/main"/>
      </w:r>
      <w:r xmlns:w="http://schemas.openxmlformats.org/wordprocessingml/2006/main">
        <w:t xml:space="preserve">* پیش نمایش موضوعاتی که باید در آن پوشش داده شود. برنامه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II. انرژی چیست؟ (5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انرژی را تعریف کنید و اشکال مختلف آن (جنبشی، پتانسیل، حرارتی، الکتریکی و غیره) را توضیح دهید </w:t>
      </w:r>
      <w:r xmlns:w="http://schemas.openxmlformats.org/wordprocessingml/2006/main">
        <w:br xmlns:w="http://schemas.openxmlformats.org/wordprocessingml/2006/main"/>
      </w:r>
      <w:r xmlns:w="http://schemas.openxmlformats.org/wordprocessingml/2006/main">
        <w:t xml:space="preserve">* در مورد منابع انرژی (خورشیدی، بادی، هیدرولیکی، سوخت های فسیلی و ...) بحث کنید </w:t>
      </w:r>
      <w:r xmlns:w="http://schemas.openxmlformats.org/wordprocessingml/2006/main">
        <w:br xmlns:w="http://schemas.openxmlformats.org/wordprocessingml/2006/main"/>
      </w:r>
      <w:r xmlns:w="http://schemas.openxmlformats.org/wordprocessingml/2006/main">
        <w:t xml:space="preserve">* مفهوم مصرف انرژی را معرفی کنید. و چگونگی تأثیر آن بر زندگی روزمره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III. انرژی در زندگی روزمره (10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بحث در مورد مصرف انرژی در خانه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گرمایش، سرمایش و روشنایی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لوازم آشپزخانه و الکترونیک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تهیه آب و غذا </w:t>
      </w:r>
      <w:r xmlns:w="http://schemas.openxmlformats.org/wordprocessingml/2006/main">
        <w:br xmlns:w="http://schemas.openxmlformats.org/wordprocessingml/2006/main"/>
      </w:r>
      <w:r xmlns:w="http://schemas.openxmlformats.org/wordprocessingml/2006/main">
        <w:t xml:space="preserve">* بررسی مصرف انرژی در مدارس: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روشنایی و تهویه مطبوع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رایانه و تجهیزات فنی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منابع و فعالیت های آموزشی </w:t>
      </w:r>
      <w:r xmlns:w="http://schemas.openxmlformats.org/wordprocessingml/2006/main">
        <w:br xmlns:w="http://schemas.openxmlformats.org/wordprocessingml/2006/main"/>
      </w:r>
      <w:r xmlns:w="http://schemas.openxmlformats.org/wordprocessingml/2006/main">
        <w:t xml:space="preserve">* نمونه هایی از نوآوری ها و راه حل های انرژی کارآمد را برجسته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IV. تاثیر انرژی بر محیط زیست (8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بحث در مورد اثرات زیست محیطی تولید و مصرف انرژی </w:t>
      </w:r>
      <w:r xmlns:w="http://schemas.openxmlformats.org/wordprocessingml/2006/main">
        <w:br xmlns:w="http://schemas.openxmlformats.org/wordprocessingml/2006/main"/>
      </w:r>
      <w:r xmlns:w="http://schemas.openxmlformats.org/wordprocessingml/2006/main">
        <w:t xml:space="preserve">* بررسی نقش انرژی در تغییر اقلیم و توسعه پایدار </w:t>
      </w:r>
      <w:r xmlns:w="http://schemas.openxmlformats.org/wordprocessingml/2006/main">
        <w:br xmlns:w="http://schemas.openxmlformats.org/wordprocessingml/2006/main"/>
      </w:r>
      <w:r xmlns:w="http://schemas.openxmlformats.org/wordprocessingml/2006/main">
        <w:t xml:space="preserve">* معرفی منابع انرژی تجدید پذیر و مزایای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V. نتیجه گیری (3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خلاصه نکات اصلی مورد بحث در برنامه </w:t>
      </w:r>
      <w:r xmlns:w="http://schemas.openxmlformats.org/wordprocessingml/2006/main">
        <w:br xmlns:w="http://schemas.openxmlformats.org/wordprocessingml/2006/main"/>
      </w:r>
      <w:r xmlns:w="http://schemas.openxmlformats.org/wordprocessingml/2006/main">
        <w:t xml:space="preserve">* تشویق شنوندگان به اقدام و انتخاب آگاهانه در مورد مصرف انرژی </w:t>
      </w:r>
      <w:r xmlns:w="http://schemas.openxmlformats.org/wordprocessingml/2006/main">
        <w:br xmlns:w="http://schemas.openxmlformats.org/wordprocessingml/2006/main"/>
      </w:r>
      <w:r xmlns:w="http://schemas.openxmlformats.org/wordprocessingml/2006/main">
        <w:t xml:space="preserve">* افزودن یک فراخوان برای اقدام یا ارائه منابع برای اطلاعات بیشتر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مخاطب: </w:t>
      </w:r>
      <w:r xmlns:w="http://schemas.openxmlformats.org/wordprocessingml/2006/main">
        <w:t xml:space="preserve">کودکان و بزرگسالان 10 سال و بالاتر، با تمرکز بر تصمیم گیرندگان کلیدی و مبتکران.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تولید: </w:t>
      </w:r>
      <w:r xmlns:w="http://schemas.openxmlformats.org/wordprocessingml/2006/main">
        <w:t xml:space="preserve">بخش های تعاملی، مصاحبه با کارشناسان، و بازی های جذاب برای آموزنده و سرگرم کننده کردن برنامه.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بسترهای رسانه ای: </w:t>
      </w:r>
      <w:r xmlns:w="http://schemas.openxmlformats.org/wordprocessingml/2006/main">
        <w:t xml:space="preserve">رادیو، پادکست و پلتفرم های آنلاین (یوتیوب، رسانه های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t xml:space="preserve">10 هفته برای توسعه فیلمنامه، تولید برنامه رادیویی و توزیع آن در بسترهای مختلف.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ترویج: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استفاده از پلتفرم های رسانه های اجتماعی برای ترویج برنامه و تعامل با مخاطبان </w:t>
      </w:r>
      <w:r xmlns:w="http://schemas.openxmlformats.org/wordprocessingml/2006/main">
        <w:br xmlns:w="http://schemas.openxmlformats.org/wordprocessingml/2006/main"/>
      </w:r>
      <w:r xmlns:w="http://schemas.openxmlformats.org/wordprocessingml/2006/main">
        <w:t xml:space="preserve">* همکاری با مدارس و مؤسسات آموزشی برای توزیع برنامه و دستیابی به مخاطبان گسترده تر </w:t>
      </w:r>
      <w:r xmlns:w="http://schemas.openxmlformats.org/wordprocessingml/2006/main">
        <w:br xmlns:w="http://schemas.openxmlformats.org/wordprocessingml/2006/main"/>
      </w:r>
      <w:r xmlns:w="http://schemas.openxmlformats.org/wordprocessingml/2006/main">
        <w:t xml:space="preserve">* دعوت از کارشناسان و نوآوران انرژی برای به اشتراک گذاشتن دیدگاه های خود و الهام بخشیدن به شنوندگان </w:t>
      </w:r>
      <w:r xmlns:w="http://schemas.openxmlformats.org/wordprocessingml/2006/main">
        <w:br xmlns:w="http://schemas.openxmlformats.org/wordprocessingml/2006/main"/>
      </w:r>
      <w:r xmlns:w="http://schemas.openxmlformats.org/wordprocessingml/2006/main">
        <w:t xml:space="preserve">* ارائه منابع رایگان و اطلاعات در مورد نوآوری های انرژی کارآمد و زندگی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اسکریپت و تحقیق (30%) </w:t>
      </w:r>
      <w:r xmlns:w="http://schemas.openxmlformats.org/wordprocessingml/2006/main">
        <w:br xmlns:w="http://schemas.openxmlformats.org/wordprocessingml/2006/main"/>
      </w:r>
      <w:r xmlns:w="http://schemas.openxmlformats.org/wordprocessingml/2006/main">
        <w:t xml:space="preserve">* تولید محتوا (40%) </w:t>
      </w:r>
      <w:r xmlns:w="http://schemas.openxmlformats.org/wordprocessingml/2006/main">
        <w:br xmlns:w="http://schemas.openxmlformats.org/wordprocessingml/2006/main"/>
      </w:r>
      <w:r xmlns:w="http://schemas.openxmlformats.org/wordprocessingml/2006/main">
        <w:t xml:space="preserve">* بازاریابی و ارتقاء (15%) </w:t>
      </w:r>
      <w:r xmlns:w="http://schemas.openxmlformats.org/wordprocessingml/2006/main">
        <w:br xmlns:w="http://schemas.openxmlformats.org/wordprocessingml/2006/main"/>
      </w:r>
      <w:r xmlns:w="http://schemas.openxmlformats.org/wordprocessingml/2006/main">
        <w:t xml:space="preserve">* توزیع و انتشار (15%)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t xml:space="preserve">"توانمندسازی آینده شما: درک نقش حیاتی انرژی" پتانسیل الهام بخشیدن به نسل جدیدی از مبتکران و مبتکران انرژی را دارد. با ایجاد محتوای جذاب و آموزنده، می‌توانیم شنوندگان را برای اقدام و تأثیر مثبت بر روی کره زمین توانمند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مایلید این پیشنهاد را اصلاح یا گسترش دهم، به من اطلاع دهید.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به عنوان یک محقق و سرپرست پروژه در زمینه تبلیغات برای موضوع داده شده، در اینجا سه گزینه پست توییتر در مورد گزارش رادیو اسکریپت "انرژی چیست؟ (مقدمه ای بر مفهوم انرژی)" و ارتباط آن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1 </w:t>
      </w:r>
      <w:r xmlns:w="http://schemas.openxmlformats.org/wordprocessingml/2006/main">
        <w:br xmlns:w="http://schemas.openxmlformats.org/wordprocessingml/2006/main"/>
      </w:r>
      <w:r xmlns:w="http://schemas.openxmlformats.org/wordprocessingml/2006/main">
        <w:t xml:space="preserve">آیا می دانستید انرژی در اطراف ما وجود دارد؟ از قدرت در خانه تا جرقه در ابزارهای مورد علاقه شما، یادگیری در مورد انرژی می تواند هیجان انگیز باشد! با آخرین گزارش اسکریپت رادیویی ما، "انرژی چیست؟" برای کشف تاثیر آن بر زندگی روزمره! #انرژی آگاهی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توئیت یادگیری 2 </w:t>
      </w:r>
      <w:r xmlns:w="http://schemas.openxmlformats.org/wordprocessingml/2006/main">
        <w:br xmlns:w="http://schemas.openxmlformats.org/wordprocessingml/2006/main"/>
      </w:r>
      <w:r xmlns:w="http://schemas.openxmlformats.org/wordprocessingml/2006/main">
        <w:t xml:space="preserve">در مورد دنیای اطراف خود کنجکاو بمانید! گزارش جدید اسکریپت رادیویی ما "انرژی چیست؟" شما را به سفری می برد تا چگونگی استفاده از انرژی در خانه، مدرسه و جامعه خود را کشف کنید. آن را از دست ندهید! [پیوند به گزارش] #EnergyEducation #ScienceFor All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Tweet 3 </w:t>
      </w:r>
      <w:r xmlns:w="http://schemas.openxmlformats.org/wordprocessingml/2006/main">
        <w:br xmlns:w="http://schemas.openxmlformats.org/wordprocessingml/2006/main"/>
      </w:r>
      <w:r xmlns:w="http://schemas.openxmlformats.org/wordprocessingml/2006/main">
        <w:t xml:space="preserve">یک "آها!" لحظه؟ آخرین گزارش اسکریپت رادیویی ما "انرژی چیست؟" شانس شما برای یادگیری بیشتر در مورد مفهوم، اهمیت و استفاده از انرژی در زندگی روزمره ما است. شیرجه بزنید و کشف کنید که انرژی چگونه دنیای ما را شکل می دهد! [لینک به گزارش] #EnergyExplained #ScienceFor Kids</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به عنوان یک محقق/سرپرست پروژه در زمینه تبلیغات، خوشحالم که سه پست اینستاگرامی در مورد موضوع "انرژی چیست؟" ایجاد کنم. با استفاده از گزارش فیلمنامه رادیویی این پست هاست: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مقدمه ای بر </w:t>
      </w:r>
      <w:r xmlns:w="http://schemas.openxmlformats.org/wordprocessingml/2006/main">
        <w:br xmlns:w="http://schemas.openxmlformats.org/wordprocessingml/2006/main"/>
      </w:r>
      <w:r xmlns:w="http://schemas.openxmlformats.org/wordprocessingml/2006/main">
        <w:t xml:space="preserve">اخبار هیجان انگیز انرژی! آخرین گزارش فیلمنامه رادیویی ما اکنون زنده است! "انرژی چیست؟" با ما در سفری همراه باشید تا مفهوم انرژی و اهمیت آن را در زندگی روزمره خود کشف کنیم! از انرژی دادن به خانه هایمان گرفته تا انرژی بخشیدن به مدارس، یاد بگیرید که چگونه انرژی در آسان کردن زندگی ما نقش حیاتی دارد. اکنون به گزارش کامل گوش دهید! [لینک به گزارش] #انرژی #درک انرژی #رادیواسکریپت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[تصویری: انیمیشنی چشم نواز از منابع انرژی مختلف، مانند پنل‌های خورشیدی، توربین‌های بادی، و باتری‌ها]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۲: استفاده از انرژی در زندگی روزمره </w:t>
      </w:r>
      <w:r xmlns:w="http://schemas.openxmlformats.org/wordprocessingml/2006/main">
        <w:br xmlns:w="http://schemas.openxmlformats.org/wordprocessingml/2006/main"/>
      </w:r>
      <w:r xmlns:w="http://schemas.openxmlformats.org/wordprocessingml/2006/main">
        <w:t xml:space="preserve">آیا می‌دانستید که انرژی در اطراف ما وجود دارد؟ از قهوه ای که در صبح می نوشیم تا روشنایی در کلاس های درس، انرژی برای زندگی روزمره ما ضروری است! آخرین گزارش ما به بررسی چگونگی استفاده از انرژی در خانه ها و مدارس و چرایی اهمیت آن می پردازد. اکنون به گزارش کامل گوش دهید! [لینک به گزارش] #انرژیدرزندگی روزانه #انرژی استفاده #منابع یادگیری #رادیواسکریپت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[تصویری: کلاژی از اشیاء مختلف مصرف کننده انرژی، مانند تلویزیون، کامپیوتر، و یخچال]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اهمیت آموزش انرژی </w:t>
      </w:r>
      <w:r xmlns:w="http://schemas.openxmlformats.org/wordprocessingml/2006/main">
        <w:br xmlns:w="http://schemas.openxmlformats.org/wordprocessingml/2006/main"/>
      </w:r>
      <w:r xmlns:w="http://schemas.openxmlformats.org/wordprocessingml/2006/main">
        <w:t xml:space="preserve">چرا آموزش انرژی مهم است؟ آخرین گزارش فیلمنامه رادیویی ما مملو از بینش های ارزشمندی در مورد مفهوم انرژی و اهمیت آن در زندگی روزمره ما است. در این سفر اکتشافی به ما بپیوندید و بیاموزید که انرژی چگونه بر جهان ما تأثیر می گذارد! اکنون به گزارش کامل گوش دهید! [لینک به گزارش] #EnergyEducation #EnergyAwareness #LearningResources #RadioScript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[تصویری از شخصی که کلید چراغ را روشن می کند، با یک لامپ که نماد انرژی است]</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درک انرژی: اکسیژن زندگی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زندگی روزمره، ما اغلب انرژی را بدیهی می دانیم. ما آن را روشن می کنیم، از آن استفاده می کنیم و بدون توجه به پیچیدگی های آن خاموش می کنیم. با این حال، مفهوم انرژی بسیار پیچیده تر و جذاب تر از آن چیزی است که ممکن است تصور کنیم. در این مقاله، ما به دنیای انرژی می پردازیم، به بررسی چیستی آن، اهمیت آن در زندگی روزمره و بررسی تاثیر آن بر خانه ها و مدارس ما می پردازیم.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انرژی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در ابتدایی ترین شکل خود، توانایی انجام کار است. این نیروی محرکه ای است که به همه چیز در اطراف ما، از کوچکترین میکروب تا بزرگترین کهکشان، نیرو می دهد. انرژی را می توان تجدید کرد، یا می توانید آن را به عنوان منبعی در نظر بگیرید که می تواند از طریق وسایل مختلف مانند انرژی خورشیدی، بادی و برق آبی دوباره پر شود. انرژی انواع مختلفی دارد، از جمله انرژی جنبشی (انرژی حرکت)، انرژی پتانسیل (انرژی ذخیره شده) و انرژی حرارتی (انرژی گرما).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انرژی در زندگی روزانه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در اطراف ما، در هر جنبه ای از زندگی روزمره ما وجود دارد. ما از انرژی برای تامین انرژی خانه ها، مدارس و جوامع خود استفاده می کنیم. از چراغ هایی که خیابان های ما را روشن می کند تا تهویه مطبوع که خانه های ما را خنک می کند، انرژی برای رفاه و آسایش ما ضروری است. ما از انرژی برای پختن غذایمان، روشن کردن ماشین هایمان و برق رسانی به دستگاه های الکترونیکی خود استفاده می کنیم. در واقع، مصرف انرژی در سال‌های اخیر به چالش مهمی تبدیل شده است، زیرا جهان به شدت به سوخت‌های فسیلی و انرژی هسته‌ای برای تامین نیازهای انرژی خود متکی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انرژی و خانه‌های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نقش حیاتی در خانه‌های ما بازی می‌کند، جایی که از آن برای حفظ دمای راحت و تامین روشنایی کافی استفاده می‌شود. سیستم های گرمایش و سرمایش برای عملکرد به انرژی متکی هستند و مصرف کنندگان شروع به کشف راه های کارآمدتر برای استفاده از انرژی در خانه های خود کرده اند. به عنوان مثال، نصب روشنایی و عایق با انرژی کارآمد می تواند مصرف انرژی را به میزان قابل توجهی کاهش دهد، در حالی که استفاده از منابع انرژی تجدیدپذیر مانند پانل های خورشیدی می تواند اتکا به سوخت های فسیلی را کاهش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انرژی و مدارس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مدارس محیط دیگری هستند که در آن انرژی نقش حیاتی ایفا می کند. مؤسسات آموزشی برای تأمین انرژی سیستم های خود، مدیریت امکانات و تأمین منابع برای دانش آموزان و کارکنان خود به انرژی متکی هستند. روشنایی کم مصرف و سیستم های HVAC می توانند مصرف انرژی را کاهش دهند، در حالی که ساختمان های هوشمند و سیستم های مدیریت انرژی می توانند مصرف انرژی را بهینه کنند. علاوه بر این، مدارس می‌توانند به‌عنوان مدل‌هایی برای شیوه‌های انرژی پایدار عمل کنند، و دانش‌آموزان را به ایجاد اشتیاق برای مراقبت از محیط‌زیست و حفظ انرژی تشویق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انرژی رگ حیاتی جهان ما است که همه چیز را از کوچکترین ماشین ها گرفته تا بزرگترین شهرها را تامین می کند. درک انرژی در دنیای امروز، جایی که ما نیاز به توسعه منابع انرژی پایدار و تجدیدپذیر را تشخیص می دهیم، بسیار مهم است. با کاوش در مفهوم انرژی و نقش آن در زندگی روزمره ما، می توانیم درک عمیق تری از اهمیت حفظ انرژی و نیاز به اتخاذ شیوه های پایدارتر بدست آوریم. بیایید با هم برای ایجاد آینده ای روشن تر و پایدارتر برای خود و نسل های آینده کار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این یک پست با طول متوسط 650-750 کلمه است.</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بالقوه لینکدین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"باز کردن قدرت انرژی: یک مفهوم اساسی در زندگی روزمره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عنوان یک محقق و سرپرست پروژه در زمینه تبلیغات و نوشتن پست تجاری، می خواهم گزارشی را با شما به اشتراک بگذارم که به بررسی آن می پردازد. مفهوم انرژی و اهمیت آن در زندگی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کنجکاو هستید که انرژی چیست و چگونه بر ما تأثیر می گذارد؟ آخرین گزارش ما به مفهوم انرژی می پردازد و مقدمه ای ارائه می دهد که به شما در درک اهمیت آن در زندگی روزمره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انرژی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نیروی محرکه هر کاری است که انجام می دهیم. از چراغ های خانه گرفته تا فناوری هایی که استفاده می کنیم، انرژی نیرویی است که همه چیز را ممکن می کند. در این گزارش، مفهوم انرژی و اینکه چرا در زندگی خود به آن نیاز داریم را بررسی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اهمیت انرژی در خانه ها و مدارس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نقش حیاتی در خانه ها و مدارس ما دارد. از تامین نور تا تامین انرژی کامپیوترهای ما، انرژی برای فعالیت های روزانه ما ضروری است. اما آیا می دانستید که اتلاف انرژی می تواند منجر به هزینه های قابل توجه و اثرات زیست محیطی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ما به بررسی نحوه استفاده از انرژی در زندگی روزمره می پردازد و اهمیت آن را در خانه ها و مدارس توضیح می دهد. ما نگاهی دقیق‌تر به انواع مختلف منابع انرژی، فواید آن‌ها و راه‌هایی که می‌توانیم در مصرف انرژی صرفه‌جویی کنیم، خواهیم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آنچه از این گزارش خواهید آموخت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مفهوم انرژی و چرایی اهمیت آن </w:t>
      </w:r>
      <w:r xmlns:w="http://schemas.openxmlformats.org/wordprocessingml/2006/main">
        <w:br xmlns:w="http://schemas.openxmlformats.org/wordprocessingml/2006/main"/>
      </w:r>
      <w:r xmlns:w="http://schemas.openxmlformats.org/wordprocessingml/2006/main">
        <w:t xml:space="preserve">* نحوه استفاده از انرژی در زندگی روزمره </w:t>
      </w:r>
      <w:r xmlns:w="http://schemas.openxmlformats.org/wordprocessingml/2006/main">
        <w:br xmlns:w="http://schemas.openxmlformats.org/wordprocessingml/2006/main"/>
      </w:r>
      <w:r xmlns:w="http://schemas.openxmlformats.org/wordprocessingml/2006/main">
        <w:t xml:space="preserve">* انواع مختلف منابع انرژی و مزایای آنها </w:t>
      </w:r>
      <w:r xmlns:w="http://schemas.openxmlformats.org/wordprocessingml/2006/main">
        <w:br xmlns:w="http://schemas.openxmlformats.org/wordprocessingml/2006/main"/>
      </w:r>
      <w:r xmlns:w="http://schemas.openxmlformats.org/wordprocessingml/2006/main">
        <w:t xml:space="preserve">* اهمیت حفظ انرژی </w:t>
      </w:r>
      <w:r xmlns:w="http://schemas.openxmlformats.org/wordprocessingml/2006/main">
        <w:br xmlns:w="http://schemas.openxmlformats.org/wordprocessingml/2006/main"/>
      </w:r>
      <w:r xmlns:w="http://schemas.openxmlformats.org/wordprocessingml/2006/main">
        <w:t xml:space="preserve">* و موارد دیگر!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مطلع بمانید، پیشرو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[حرفه/صنعت شما]، باید از آخرین روندها و فناوری ها مطلع باشید. گزارش ما در مورد انرژی منبع ارزشمندی است که به شما در درک مفهوم و اهمیت آن در زندگی ما کمک می کند. خواه محقق، سرپرست پروژه، یا حرفه ای تجارت باشید، این گزارش برای شما مناسب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دانلود گزارش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دانلود گزارش ما در مورد انرژی روی لینک زیر کلیک کنید و اولین قدم را برای باز کردن قدرت انرژی بردارید.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[پیوند به گزارش]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لایک، نظر، و اشتراک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دوست داریم نظرات شما را در مورد انرژی و اهمیت آن در زندگی خود بدانیم. تجربیات و دیدگاه های خود را با ما در میان بگذارید. بیایید یک گفتگو در مورد قدرت انرژی شروع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#انرژی #گزارش انرژی #کنفرانس #رهبری #ارتباطات #آموزش #تکنولوژی #علم #نوآوری #پایداری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(لینکدین پست شامل تصویری از نمودار مفهوم انرژی برای برجسته کردن پست است)</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موضوع: بررسی فرصت‌های همکاری در توسعه اسکریپت رادیویی: "انرژی چیست؟" سری فشرده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به عنوان یک محقق و سرپرست پروژه در [به نام سازمان شما]، می‌نویسم تا آخرین تلاش خود را در ایجاد یک مجموعه فیلمنامه رادیویی جذاب و آموزنده با تمرکز بر توضیح مفاهیم پیچیده برای مخاطبان گسترده معرفی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سریال ما "انرژی چیست؟" (مقدمه ای بر مفهوم انرژی)، با هدف ابهام زدایی از مفهوم اساسی انرژی و قابل دسترس کردن شنوندگان در هر سن و پیشینه ای است. اینجاست که همکاری ما با سازمان محترم شما شکل می‌گیرد.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انجام تحقیقات گسترده و جمع‌آوری اطلاعات از پلتفرم‌های مختلف، از جمله لینکدین، توییتر، اینستاگرام، مدیوم و یک گزارش جامع، مطمئن هستم که رویکردهای ما با ارزشی که سازمان شما به ارمغان می‌آورد همسو است. به میز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گزارش که به صورت فایل PDF پیوست شده است، مروری بر روند تحقیق ما ارائه می‌کند و یافته‌های کلیدی و ساختار کلی مجموعه فیلمنامه رادیویی ما را برجسته می‌کند. خوشحال می شوم در مورد این پروژه با جزئیات بیشتری با شما صحبت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فرصت‌های زیر را برای همکاری تشریح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محتوا </w:t>
      </w:r>
      <w:r xmlns:w="http://schemas.openxmlformats.org/wordprocessingml/2006/main">
        <w:t xml:space="preserve">: ما پیشنهاد می‌کنیم مجموعه‌ای از متن‌های رادیویی جذاب و آموزنده، همسو با استراتژی محتوای سازمان شما، با تمرکز بر مفهوم انرژی ایجاد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استعدادهای صوتی با استعداد </w:t>
      </w:r>
      <w:r xmlns:w="http://schemas.openxmlformats.org/wordprocessingml/2006/main">
        <w:t xml:space="preserve">: ما صداپیشه های با استعدادی را شناسایی کرده ایم که به فیلمنامه ها جان می بخشند، شنوندگان را درگیر می کنند و محتوا را به یاد ماندنی تر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کانال های توزیع </w:t>
      </w:r>
      <w:r xmlns:w="http://schemas.openxmlformats.org/wordprocessingml/2006/main">
        <w:t xml:space="preserve">: ما قصد داریم اسکریپت های رادیویی را از طریق پلتفرم های محبوب، از جمله کانال های سازمان شما، توزیع کنیم تا به مخاطبان بیشتری دست یابیم.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نام تجاری </w:t>
      </w:r>
      <w:r xmlns:w="http://schemas.openxmlformats.org/wordprocessingml/2006/main">
        <w:t xml:space="preserve">: ما از امکان گنجاندن نام تجاری و پیام سازمان شما در محتوا، همسو با ارزش ها و دیدگاه ما استقبال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گزارش ما (پیوست به صورت فایل پی دی اف)، می توانید اطلاعات بیشتری در مورد فرآیند تحقیق، ساختار محتوا و نتایج این پروژه بیابید.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علاقه مند به بررسی بیشتر این فرصت هستید، خوشحال می شوم تماسی را برای بحث در مورد موارد زیر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 شما چگونه می تواند در موفقیت این پروژه مشارکت داشته باشد </w:t>
      </w:r>
      <w:r xmlns:w="http://schemas.openxmlformats.org/wordprocessingml/2006/main">
        <w:br xmlns:w="http://schemas.openxmlformats.org/wordprocessingml/2006/main"/>
      </w:r>
      <w:r xmlns:w="http://schemas.openxmlformats.org/wordprocessingml/2006/main">
        <w:t xml:space="preserve">* مزایای بالقوه همکاری در این پروژه </w:t>
      </w:r>
      <w:r xmlns:w="http://schemas.openxmlformats.org/wordprocessingml/2006/main">
        <w:br xmlns:w="http://schemas.openxmlformats.org/wordprocessingml/2006/main"/>
      </w:r>
      <w:r xmlns:w="http://schemas.openxmlformats.org/wordprocessingml/2006/main">
        <w:t xml:space="preserve">* مراحل بعدی و 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صورت نیاز به اطلاعات بیشتر و یا برنامه ریزی تماس با من دریغ نکنید. من مشتاقانه منتظر امکان همکاری با یکدیگر برای ایجاد فیلمنامه های رادیویی جذاب و آموزنده هستم که تأثیر معناداری در مخاطبان ما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محقق و سرپرست پروژه </w:t>
      </w:r>
      <w:r xmlns:w="http://schemas.openxmlformats.org/wordprocessingml/2006/main">
        <w:br xmlns:w="http://schemas.openxmlformats.org/wordprocessingml/2006/main"/>
      </w:r>
      <w:r xmlns:w="http://schemas.openxmlformats.org/wordprocessingml/2006/main">
        <w:t xml:space="preserve">[نام سازمان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اطلاعات ارائه شده، من تحقیقاتی انجام دادم و سه سازمان بالقوه را پیدا کردم که با حوزه منابع انرژی تجدیدپذیر و ابتکارات ضد قلدری همسو هستند و ممکن است علاقه مند به همکاری با سازمان شما باشند. لطفاً توجه داشته باشید که این سازمان‌ها لزوماً یک تطابق مستقیم نیستند، بلکه یک تناسب بالقوه بر اساس حوزه‌های تمرکزشان هستند. در اینجا سه همکاری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صندوق جهانی حیات وحش (WWF) </w:t>
      </w:r>
      <w:r xmlns:w="http://schemas.openxmlformats.org/wordprocessingml/2006/main">
        <w:t xml:space="preserve">: به عنوان یک سازمان جهانی محیط زیست، WWF فعالانه در ترویج منابع انرژی تجدیدپذیر، کاهش مصرف انرژی و حمایت از شیوه های پایدار مشارکت داشته است. کار آنها در مورد تغییرات آب و هوا، انرژی و تنوع زیستی ممکن است با اهداف سازمان شما در حوزه منابع انرژی تجدیدپذیر هماهنگ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سازمان حفاظت محیط زیست ایران (IEPO) </w:t>
      </w:r>
      <w:r xmlns:w="http://schemas.openxmlformats.org/wordprocessingml/2006/main">
        <w:t xml:space="preserve">: IEPO مسئول اجرا و اجرای سیاست های زیست محیطی در ایران با تمرکز بر حفاظت از منابع طبیعی کشور است. با توجه به کار اخیر سازمان شما در زمینه ابتکارات ضد قلدری و دادگاه های مجازی، همکاری با IEPO برای ترویج شیوه های پایدار و کاهش مصرف انرژی می تواند مفید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وزارت نیرو، معادن و منابع طبیعی ایران </w:t>
      </w:r>
      <w:r xmlns:w="http://schemas.openxmlformats.org/wordprocessingml/2006/main">
        <w:t xml:space="preserve">: به عنوان یکی از ذینفعان کلیدی در بخش انرژی ایران، این وزارتخانه ممکن است علاقه مند به همکاری با سازمان شما در ابتکارات ارتقای منابع انرژی تجدیدپذیر و بهره وری انرژی باشد که می تواند به مشکلات کشور بپردازد. نیازهای انرژی به شیوه ای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پیشنهادات مبتنی بر تجزیه و تحلیل کلی از تمرکز سازمان است و ممکن است با اهداف و اهداف سازمان شما مطابقت نداشته باشد. توصیه می شود برای تعیین بهترین تطابق همکاری احتمالی، در مورد هر سازمان بیشتر تحقیق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نظر مشاوران یا مدیریت کمک‌های مالی، در اینجا سه پیشنهاد اضافی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انجمن بین‌المللی ارزیابی تأثیر (IAIA) </w:t>
      </w:r>
      <w:r xmlns:w="http://schemas.openxmlformats.org/wordprocessingml/2006/main">
        <w:t xml:space="preserve">: IAIA می‌تواند منبع ارزشمندی برای خدمات مشاوره‌ای مرتبط با ارزیابی تأثیر برای ابتکارات سازمان شما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جامعه مهندسین محیط زیست ایران </w:t>
      </w:r>
      <w:r xmlns:w="http://schemas.openxmlformats.org/wordprocessingml/2006/main">
        <w:t xml:space="preserve">: به عنوان یک سازمان حرفه ای با تمرکز بر مهندسی محیط زیست، ممکن است خدمات مشاوره ای ارزشمندی در زمینه ابتکارات مرتبط با انرژی و محیط زیست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اداره دادگاه های مجازی وزارت دادگستری ایران </w:t>
      </w:r>
      <w:r xmlns:w="http://schemas.openxmlformats.org/wordprocessingml/2006/main">
        <w:t xml:space="preserve">: با توجه به تجربه سازمان شما در دادگاه های مجازی، ممکن است اداره وزارت دادگستری به طرح های مشترک برای ارتقای خدمات عدالت دیجیتال علاقه مند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سازمان‌ها بر اساس حوزه‌های تمرکزشان، همکاران بالقوه‌ای هستند، اما ضروری است که در دسترس بودن آن‌ها را برای همکاری تأیید کنید و تلاش‌های خود را برای همسویی با اولویت‌ها و اهدافشان تنظیم کنید.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بر اساس زمینه ارائه شده، می توانم یک پاسخ یا پیشنهاد بالقوه برای کاوش در همکاری ایجاد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Re: بررسی همکاری در مورد انرژی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[Name]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تماس شما و به اشتراک گذاری گزارش جامع انرژی چیست؟ (مقدمه ای بر مفهوم انرژی). ما از تخصص سازمان شما در این زمینه قدردانی می کنیم و در واقع در حال بررسی راه های نوآورانه برای ترویج منابع انرژی تجدید پذیر و صرفه جویی در مصرف انرژی در کشورمان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شیفته استراتژی پیشنهادی شما برای انجام بررسی‌ها و آزمایش‌ها برای جمع‌آوری داده‌ها در مورد مصرف انرژی و رفتارهای صرفه‌جویی هستیم. سازمان ما متعهد به کاهش ردپای کربن خود است و علاقه مند به همکاری با تیم شما برای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انجام تحقیقات مشترک در مورد اثرات منابع انرژی تجدیدپذیر بر جوامع محلی و محیط زیست. </w:t>
      </w:r>
      <w:r xmlns:w="http://schemas.openxmlformats.org/wordprocessingml/2006/main">
        <w:br xmlns:w="http://schemas.openxmlformats.org/wordprocessingml/2006/main"/>
      </w:r>
      <w:r xmlns:w="http://schemas.openxmlformats.org/wordprocessingml/2006/main">
        <w:t xml:space="preserve">- توسعه و اجرای شیوه های کارآمد انرژی در تاسیسات ما. </w:t>
      </w:r>
      <w:r xmlns:w="http://schemas.openxmlformats.org/wordprocessingml/2006/main">
        <w:br xmlns:w="http://schemas.openxmlformats.org/wordprocessingml/2006/main"/>
      </w:r>
      <w:r xmlns:w="http://schemas.openxmlformats.org/wordprocessingml/2006/main">
        <w:t xml:space="preserve">- ایجاد بستری برای تبادل بهترین شیوه ها و دانش در زمینه صرفه جویی در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بسیار خوشحال خواهیم شد که در مورد این پیشنهاد بیشتر بحث کنیم و فرصت های همکاری بالقوه را بررسی کنیم. لطفاً اگر برای یک جلسه مجازی در دسترس هستید تا درباره این پیشنهاد با جزئیات بیشتر صحبت کنید، به ما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به نظر می رسد که فرستنده در حال تماس با سازمان دیگری (سازمان 2) برای بررسی همکاری بالقوه در موضوع "انرژی چیست؟" (مقدمه ای بر مفهوم انرژی). فرستنده به اهمیت همکاری در دستیابی به نتایج معنادار اشاره کرد و از سازمان 2 دعوت کرد تا در مورد هم افزایی بالقوه بحث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به سوال کاربر (ارائه نشده)، یک پاسخ بالقوه به سازمان 2 می 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2]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متشکریم. ما خوشحال خواهیم شد که در مورد هم افزایی بالقوه در کاوش منابع انرژی و تاثیر آنها بر [] بحث کنیم. نام کشور] همکاری ما می تواند بر روی موارد زیر متمرکز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انجام نظرسنجی برای درک رفتار مصرف کنندگان و نیازهای آنها در بخش انرژی </w:t>
      </w:r>
      <w:r xmlns:w="http://schemas.openxmlformats.org/wordprocessingml/2006/main">
        <w:br xmlns:w="http://schemas.openxmlformats.org/wordprocessingml/2006/main"/>
      </w:r>
      <w:r xmlns:w="http://schemas.openxmlformats.org/wordprocessingml/2006/main">
        <w:t xml:space="preserve">- توسعه آزمایش هایی برای ارزیابی کارایی. منابع انرژی تجدیدپذیر </w:t>
      </w:r>
      <w:r xmlns:w="http://schemas.openxmlformats.org/wordprocessingml/2006/main">
        <w:br xmlns:w="http://schemas.openxmlformats.org/wordprocessingml/2006/main"/>
      </w:r>
      <w:r xmlns:w="http://schemas.openxmlformats.org/wordprocessingml/2006/main">
        <w:t xml:space="preserve">- به اشتراک گذاشتن تخصص در مورد شیوه‌ها و سیاست‌های پایدار </w:t>
      </w:r>
      <w:r xmlns:w="http://schemas.openxmlformats.org/wordprocessingml/2006/main">
        <w:br xmlns:w="http://schemas.openxmlformats.org/wordprocessingml/2006/main"/>
      </w:r>
      <w:r xmlns:w="http://schemas.openxmlformats.org/wordprocessingml/2006/main">
        <w:t xml:space="preserve">- تقویت پروژه‌های مشترکی که به حفظ انرژی و کاهش ردپای کربن کمک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می‌توانید برای یک جلسه یا تماس تلفنی درباره امکان‌سنجی همکاری و پروژه‌های بالقوه ما صحبت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p>
    <w:p>
      <w:pPr xmlns:w="http://schemas.openxmlformats.org/wordprocessingml/2006/main">
        <w:pStyle w:val="Subtitle"/>
      </w:pPr>
      <w:r xmlns:w="http://schemas.openxmlformats.org/wordprocessingml/2006/main">
        <w:t xml:space="preserve">بخش_کاندید 1-3: ایمیل 2 به سازمان 2 به دنبال همکاری.</w:t>
      </w:r>
    </w:p>
    <w:p>
      <w:pPr xmlns:w="http://schemas.openxmlformats.org/wordprocessingml/2006/main"/>
      <w:r xmlns:w="http://schemas.openxmlformats.org/wordprocessingml/2006/main">
        <w:t xml:space="preserve">بر اساس زمینه ارائه شده، در اینجا یک پاسخ بالقوه به این پیشنهاد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پیشنهاد دهنده]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سازمان ما، [سازمان 3] را برای همکاری بالقوه در پروژه خود در رابطه با "انرژی چیست؟" در نظر گرفتید متشکریم (مقدمه ای بر مفهوم انرژی)". ما از زمان و تلاشی که برای ایجاد یک گزارش جامع سرمایه گذاری کرده اید، قدردانی می کنیم که استراتژی هایی برای ارتقای آگاهی و تغییر مثبت در مصرف انرژی و رفتارهای صرفه جویی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واقعاً مشتاق منابع انرژی تجدیدپذیر و پتانسیل کشور در استفاده از این منابع برای ایجاد آینده ای پایدارتر هستیم. تیم ما خوشحال خواهد شد که در یک بحث یا جلسه شرکت کند تا بررسی کند که چگونه تخصص و منابع سازمان ما می تواند به موفقیت پروژه شما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زمینه‌های بالقوه برای همکاری به ذهن متبادر می‌شوند،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میزبانی کارگاه‌ها یا سمینارهای مربوط به کارآیی انرژی و شیوه‌های صرفه‌جویی در جوامع محلی </w:t>
      </w:r>
      <w:r xmlns:w="http://schemas.openxmlformats.org/wordprocessingml/2006/main">
        <w:br xmlns:w="http://schemas.openxmlformats.org/wordprocessingml/2006/main"/>
      </w:r>
      <w:r xmlns:w="http://schemas.openxmlformats.org/wordprocessingml/2006/main">
        <w:t xml:space="preserve">* اجرای ممیزی و ارزیابی انرژی برای املاک مسکونی یا تجاری </w:t>
      </w:r>
      <w:r xmlns:w="http://schemas.openxmlformats.org/wordprocessingml/2006/main">
        <w:br xmlns:w="http://schemas.openxmlformats.org/wordprocessingml/2006/main"/>
      </w:r>
      <w:r xmlns:w="http://schemas.openxmlformats.org/wordprocessingml/2006/main">
        <w:t xml:space="preserve">* توسعه مواد و منابع آموزشی برای مدارس و دانشگاه‌ها </w:t>
      </w:r>
      <w:r xmlns:w="http://schemas.openxmlformats.org/wordprocessingml/2006/main">
        <w:br xmlns:w="http://schemas.openxmlformats.org/wordprocessingml/2006/main"/>
      </w:r>
      <w:r xmlns:w="http://schemas.openxmlformats.org/wordprocessingml/2006/main">
        <w:t xml:space="preserve">* همکاری در پروژه‌های تحقیقاتی برای توسعه فناوری‌های جدید یا راه‌حل‌های نوآورانه برای کاربردهای انرژی‌های تجدیدپذیر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هر یک از این ایده‌ها طنین انداز شد، به ما اطلاع دهید با اهداف پروژه شما، و ما می توانیم جلسه ای را برای بحث بیشتر برنامه ریزی کنیم. ما مشتاقانه منتظر امکان همکاری با یکدیگر برای ترویج آینده انرژی پایدارتر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موضوع پست و ایمیل ارائه شده در لینکدین، یک پیشنهاد تجاری بالقوه برای همکاری می 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پژوهش مشترک در مورد مصرف انرژی و رفتارهای صرفه جویی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در [سازمان شما] هیجان زده هستیم که همکاری با [سازمان 1] را برای پیشبرد خود بررسی کنیم. هدف مشترک ترویج حفاظت از انرژی و پایداری گزارش اخیر ما، "انرژی چیست؟ (مقدمه ای بر مفهوم انرژی)،" اهمیت تحقیقات مبتنی بر داده را در اطلاع رسانی استراتژی ها برای کاهش مصرف انرژی و رفتارهای صرفه جویی برجسته می کند. ما یک تلاش مشترک برای انجام نظرسنجی‌ها و آزمایش‌ها برای جمع‌آوری داده‌ها در مورد مصرف انرژی و رفتارهای صرفه‌جویی، با بهره‌گیری از تخصص و منابع هر دو سازمان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نظرسنجی ها و آزمایش ها برای جمع آوری داده های تجربی در مورد مصرف انرژی و رفتارهای صرفه جویی در جمعیت ها و بخش های مختلف. </w:t>
      </w:r>
      <w:r xmlns:w="http://schemas.openxmlformats.org/wordprocessingml/2006/main">
        <w:br xmlns:w="http://schemas.openxmlformats.org/wordprocessingml/2006/main"/>
      </w:r>
      <w:r xmlns:w="http://schemas.openxmlformats.org/wordprocessingml/2006/main">
        <w:t xml:space="preserve">2. تجزیه و تحلیل داده های جمع آوری شده برای شناسایی روندها، الگوها و بینش های کلیدی که می تواند راهبردهای کاهش مصرف انرژی و ترویج شیوه های پایدار را ارائه دهد. </w:t>
      </w:r>
      <w:r xmlns:w="http://schemas.openxmlformats.org/wordprocessingml/2006/main">
        <w:br xmlns:w="http://schemas.openxmlformats.org/wordprocessingml/2006/main"/>
      </w:r>
      <w:r xmlns:w="http://schemas.openxmlformats.org/wordprocessingml/2006/main">
        <w:t xml:space="preserve">3. ایجاد و به اشتراک گذاری توصیه های عملی برای سازمان ها، سیاست گذاران و افرادی که به دنبال ارتقای بهره وری انرژی و کاهش مصرف انرژی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همکاری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گروه کاری مشترک: یک کارگروه مشترک متشکل از نمایندگان هر دو سازمان برای نظارت بر تلاش های تحقیقاتی مشترک ایجاد کنید. </w:t>
      </w:r>
      <w:r xmlns:w="http://schemas.openxmlformats.org/wordprocessingml/2006/main">
        <w:br xmlns:w="http://schemas.openxmlformats.org/wordprocessingml/2006/main"/>
      </w:r>
      <w:r xmlns:w="http://schemas.openxmlformats.org/wordprocessingml/2006/main">
        <w:t xml:space="preserve">2. جمع آوری و تجزیه و تحلیل داده ها: وظایف جمع آوری و تجزیه و تحلیل داده ها را بین دو سازمان تقسیم کنید و اطمینان حاصل کنید که هر یک از طرفین تخصص و منابع را در اختیار دارند. </w:t>
      </w:r>
      <w:r xmlns:w="http://schemas.openxmlformats.org/wordprocessingml/2006/main">
        <w:br xmlns:w="http://schemas.openxmlformats.org/wordprocessingml/2006/main"/>
      </w:r>
      <w:r xmlns:w="http://schemas.openxmlformats.org/wordprocessingml/2006/main">
        <w:t xml:space="preserve">3. به اشتراک گذاری دانش: بستری برای به اشتراک گذاری دانش، از جمله جلسات منظم، گزارش ها و ارائه ها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اقلام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گزارش جامع در مورد یافته های تحقیق مشترک، شامل توصیه های عملی برای ارتقای بهره وری انرژی و کاهش مصرف انرژی. </w:t>
      </w:r>
      <w:r xmlns:w="http://schemas.openxmlformats.org/wordprocessingml/2006/main">
        <w:br xmlns:w="http://schemas.openxmlformats.org/wordprocessingml/2006/main"/>
      </w:r>
      <w:r xmlns:w="http://schemas.openxmlformats.org/wordprocessingml/2006/main">
        <w:t xml:space="preserve">2. مجموعه ای از تجسم داده ها و ابزارهای تجزیه و تحلیل برای پشتیبانی از تجزیه و تحلیل و تفسیر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تلاش مشترک 6 ماهه را با نقاط عطف زیر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ایجاد گروه کاری و جمع آوری داده های پایه. </w:t>
      </w:r>
      <w:r xmlns:w="http://schemas.openxmlformats.org/wordprocessingml/2006/main">
        <w:br xmlns:w="http://schemas.openxmlformats.org/wordprocessingml/2006/main"/>
      </w:r>
      <w:r xmlns:w="http://schemas.openxmlformats.org/wordprocessingml/2006/main">
        <w:t xml:space="preserve">* ماه 3-4: تجزیه و تحلیل داده ها و یافته ها. </w:t>
      </w:r>
      <w:r xmlns:w="http://schemas.openxmlformats.org/wordprocessingml/2006/main">
        <w:br xmlns:w="http://schemas.openxmlformats.org/wordprocessingml/2006/main"/>
      </w:r>
      <w:r xmlns:w="http://schemas.openxmlformats.org/wordprocessingml/2006/main">
        <w:t xml:space="preserve">* ماه 5-6: گزارش نوشتن و به اشتراک گذاری دانش.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کل بودجه برای این تلاش مشترک [$X] را تخمین می زنیم که [سازمان 1] [$Y] و سازمان ما [$Z] کمک می کند. ما با هم کار خواهیم کرد تا اطمینان حاصل کنیم که بودجه واقعی و کارآمد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این همکاری نه تنها اهداف مشترک ما را پیش خواهد برد، بلکه فرصتی منحصر به فرد برای هر دو سازمان فراهم می کند تا از یکدیگر بیاموزند و مشارکت قوی تری ایجاد کنند. ما مشتاقانه منتظریم تا در مورد این پیشنهاد با جزئیات بیشتر بحث کنیم و بررسی کنیم که چگونه می توانیم با یکدیگر برای ایجاد تأثیر مثبت کار کنیم.</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تحقیقات و علایق شما در زمینه انرژی های تجدیدپذیر، من سه سازمان یا ابتکار بالقوه را شناسایی کرده ام که ممکن است علاقه مند به همکاری با شما باشند. این سازمان ها با حوزه های مورد علاقه شما در هوش مصنوعی، مدیریت کمک مالی و خدمات مشاوره هماهنگ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آزمایشگاه ملی انرژی های تجدیدپذیر (NREL) </w:t>
      </w:r>
      <w:r xmlns:w="http://schemas.openxmlformats.org/wordprocessingml/2006/main">
        <w:t xml:space="preserve">: NREL یک سازمان تحقیق و توسعه پیشرو است که بر علم و مهندسی تحول آفرین متمرکز است و از اقتصاد انرژی پاک کشور حمایت می کند. آنها حضور پررنگی در هوش مصنوعی و کاربردهای آن در انرژی های تجدیدپذیر دارند. خدمات مشاوره و مدیریت کمک هزینه آنها نیز ممکن است با اهداف شما هماهنگ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تیم انرژی گوگل </w:t>
      </w:r>
      <w:r xmlns:w="http://schemas.openxmlformats.org/wordprocessingml/2006/main">
        <w:t xml:space="preserve">: گوگل یک تیم اختصاصی انرژی دارد که بر سرمایه گذاری در انرژی های تجدیدپذیر و پایداری تمرکز دارد. آنها از هوش مصنوعی و سایر فناوری ها برای شناسایی فرصت ها و حمایت از راه حل های انرژی پایدار استفاده می کنند. همکاری با تیم انرژی گوگل می تواند تخصص ارزشمندی را در زمینه هوش مصنوعی و مدیریت کمک مالی به ارمغان بیاورد.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Compact of Bayonne </w:t>
      </w:r>
      <w:r xmlns:w="http://schemas.openxmlformats.org/wordprocessingml/2006/main">
        <w:t xml:space="preserve">: Compact of Bayonne یک مشارکت منحصر به فرد بین شهر نیویورک و ایالت نیویورک برای خرید 4000 مگاوات انرژی تجدیدپذیر از مزارع بادی خارج از شهر واقع در رودخانه هادسون است. این پروژه انرژی پاک از هوش مصنوعی و فناوری های پیشرفته برای خدمات مدیریت و مشاوره استفاده می کند. رویکرد آنها می‌تواند همکاری معناداری را در زمینه انرژی‌های تجدیدپذیر و مدیریت کمک هزینه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حمایت مالی بالقوه، ضروری است که در مورد جزئیات با هر سازمان صحبت کنید. با این حال، به عنوان یک تخمین تقریبی، فرصت‌های مشارکت بالقوه یا سرمایه‌گذاری‌ها می‌تواند از کمک‌های بلاعوض و تأمین مالی تا توافق‌نامه‌های تقسیم هزینه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بررسی بیشتر این فرصت ها، عواملی مانند اهداف مشترک، مهارت های مکمل و خطرات احتمالی را در نظر بگیرید. این بحث‌ها به شما کمک می‌کند بهترین همکار را برای تلاش‌های خود در زمینه انرژی‌های تجدیدپذیر شناسایی کنید.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در اینجا یک پاسخ بالقوه برای پاسخ به سوال کاربر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همکاری و پشتیبانی مالی برای "انرژی چیست؟" </w:t>
      </w:r>
      <w:r xmlns:w="http://schemas.openxmlformats.org/wordprocessingml/2006/main">
        <w:rPr>
          <w:b/>
        </w:rPr>
        <w:t xml:space="preserve">بررسی اجمالی سازمان </w:t>
      </w:r>
      <w:r xmlns:w="http://schemas.openxmlformats.org/wordprocessingml/2006/main">
        <w:t xml:space="preserve">پروژه تحقیقاتی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ما به ارائه تحقیقات و تجزیه و تحلیل با کیفیت بالا در مورد موضوعات مختلف مرتبط با انرژی، با تمرکز بر ترویج راه حل های انرژی پایدار اختصاص دارد. ما به دنبال همکاری و حمایت مالی از سازمان‌هایی هستیم که تعهد ما به منابع انرژی تجدیدپذیر و حفظ انرژی را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تحقیق: 1. انجام بررسی ها و آزمایش ها برای جمع آوری داده ها در مورد مصرف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انرژی </w:t>
      </w:r>
      <w:r xmlns:w="http://schemas.openxmlformats.org/wordprocessingml/2006/main">
        <w:t xml:space="preserve">و رفتارهای صرفه جویی </w:t>
      </w:r>
      <w:r xmlns:w="http://schemas.openxmlformats.org/wordprocessingml/2006/main">
        <w:br xmlns:w="http://schemas.openxmlformats.org/wordprocessingml/2006/main"/>
      </w:r>
      <w:r xmlns:w="http://schemas.openxmlformats.org/wordprocessingml/2006/main">
        <w:t xml:space="preserve">2. بررسی پتانسیل منابع انرژی تجدیدپذیر در کشور و شناسایی زمینه های بهبود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جمع آوری داده های مشترک </w:t>
      </w:r>
      <w:r xmlns:w="http://schemas.openxmlformats.org/wordprocessingml/2006/main">
        <w:br xmlns:w="http://schemas.openxmlformats.org/wordprocessingml/2006/main"/>
      </w:r>
      <w:r xmlns:w="http://schemas.openxmlformats.org/wordprocessingml/2006/main">
        <w:t xml:space="preserve">2. دسترسی به تخصص و منابع </w:t>
      </w:r>
      <w:r xmlns:w="http://schemas.openxmlformats.org/wordprocessingml/2006/main">
        <w:br xmlns:w="http://schemas.openxmlformats.org/wordprocessingml/2006/main"/>
      </w:r>
      <w:r xmlns:w="http://schemas.openxmlformats.org/wordprocessingml/2006/main">
        <w:t xml:space="preserve">3. نام تجاری مشترک و حمایت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کمک های مالی و حمایت مالی: ما به دنبال بودجه برای حمایت از پروژه تحقیقاتی، از جمله دسترسی به منابع و تجهیزات برای جمع آوری و تجزیه و تحلیل داده ها هستیم. </w:t>
      </w:r>
      <w:r xmlns:w="http://schemas.openxmlformats.org/wordprocessingml/2006/main">
        <w:br xmlns:w="http://schemas.openxmlformats.org/wordprocessingml/2006/main"/>
      </w:r>
      <w:r xmlns:w="http://schemas.openxmlformats.org/wordprocessingml/2006/main">
        <w:t xml:space="preserve">2. مدل اشتراک هزینه: ما می توانیم در مورد مدل اشتراک هزینه بحث کنیم که در آن سازمان ما بخشی از وجوه را کمک می کند و سازمان همکار مابقی مبلغ را کمک می کند. </w:t>
      </w:r>
      <w:r xmlns:w="http://schemas.openxmlformats.org/wordprocessingml/2006/main">
        <w:br xmlns:w="http://schemas.openxmlformats.org/wordprocessingml/2006/main"/>
      </w:r>
      <w:r xmlns:w="http://schemas.openxmlformats.org/wordprocessingml/2006/main">
        <w:t xml:space="preserve">3. سایر فرصت های تامین مالی: ما آماده بررسی سایر فرصت های تامین مالی، مانند تامین مالی جمعی یا حمایت های مالی شرکتی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شرایط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منفعت متقابل: هر دو طرف به طور مساوی از همکاری، از جمله دسترسی به یافته های تحقیقاتی و توسعه استراتژی های مشترک برای حفظ و ارتقای انرژی، سود خواهند برد. </w:t>
      </w:r>
      <w:r xmlns:w="http://schemas.openxmlformats.org/wordprocessingml/2006/main">
        <w:br xmlns:w="http://schemas.openxmlformats.org/wordprocessingml/2006/main"/>
      </w:r>
      <w:r xmlns:w="http://schemas.openxmlformats.org/wordprocessingml/2006/main">
        <w:t xml:space="preserve">2. شرایط و ضوابط: ما یک قرارداد مفصل ارائه خواهیم داد که در آن شرایط همکاری، از جمله مسئولیت‌ها، محصولات تحویلی، و زمان‌بندی مشخص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برنامه ریزی جلسه ای برای بحث در مورد پیشنهاد با جزئیات بیشتر </w:t>
      </w:r>
      <w:r xmlns:w="http://schemas.openxmlformats.org/wordprocessingml/2006/main">
        <w:br xmlns:w="http://schemas.openxmlformats.org/wordprocessingml/2006/main"/>
      </w:r>
      <w:r xmlns:w="http://schemas.openxmlformats.org/wordprocessingml/2006/main">
        <w:t xml:space="preserve">2. بررسی و بحث در مورد شرایط و ضوابط همکاری </w:t>
      </w:r>
      <w:r xmlns:w="http://schemas.openxmlformats.org/wordprocessingml/2006/main">
        <w:br xmlns:w="http://schemas.openxmlformats.org/wordprocessingml/2006/main"/>
      </w:r>
      <w:r xmlns:w="http://schemas.openxmlformats.org/wordprocessingml/2006/main">
        <w:t xml:space="preserve">3. نهایی کردن ترتیبات بودجه و مدل تقسیم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مشتاقانه منتظر فرصتی برای همکاری با سازمان و سازمان شما هستیم. راه‌هایی برای پیشبرد اهداف مشترک ما در ترویج راه‌حل‌های انرژی پایدار را بررسی کنید.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ارائه شده، یک سوال بالقوه که می تواند از این پیشنهاد مطرح شود این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ما چگونه می تواند از همکاری با گیرندگان این پیشنهاد بهره مند شود و چه نوع حمایت مالی از سازمان ما به دنبال آن هستید؟"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پاسخ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ما معتقد است که همکاری با گیرندگان نه تنها درک ما از مفهوم انرژی را ارتقا می بخشد، بلکه به توسعه کشور در منابع انرژی تجدیدپذیر کمک می کند. ما علاقه مندیم فرصت های بالقوه برای به اشتراک گذاری دانش را بررسی کنیم. تبادل تخصص و پروژه‌های تحقیقاتی مشترک از نظر حمایت مالی، ما آماده بررسی گزینه‌های مختلف هستیم،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کمک مالی برای حمایت از طرح‌های تحقیقاتی مشترک </w:t>
      </w:r>
      <w:r xmlns:w="http://schemas.openxmlformats.org/wordprocessingml/2006/main">
        <w:br xmlns:w="http://schemas.openxmlformats.org/wordprocessingml/2006/main"/>
      </w:r>
      <w:r xmlns:w="http://schemas.openxmlformats.org/wordprocessingml/2006/main">
        <w:t xml:space="preserve">- استعداد. برنامه های اکتساب و توسعه مهارت برای ایجاد ظرفیت در جامعه محلی </w:t>
      </w:r>
      <w:r xmlns:w="http://schemas.openxmlformats.org/wordprocessingml/2006/main">
        <w:br xmlns:w="http://schemas.openxmlformats.org/wordprocessingml/2006/main"/>
      </w:r>
      <w:r xmlns:w="http://schemas.openxmlformats.org/wordprocessingml/2006/main">
        <w:t xml:space="preserve">- کمک های غیر نقدی مانند تجهیزات، منابع و امکانات برای حمایت از پروژه های مشترک </w:t>
      </w:r>
      <w:r xmlns:w="http://schemas.openxmlformats.org/wordprocessingml/2006/main">
        <w:br xmlns:w="http://schemas.openxmlformats.org/wordprocessingml/2006/main"/>
      </w:r>
      <w:r xmlns:w="http://schemas.openxmlformats.org/wordprocessingml/2006/main">
        <w:t xml:space="preserve">- تامین مالی مشترک برای برنامه های آموزشی و اطلاع رسانی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می شویم که در مورد این گزینه ها در موارد بیشتر بحث کنیم. جزئیات و شناسایی بهترین مناسب برای اهداف و مقاصد سازمان ما."</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به نظر می رسد که فرستنده به دنبال همکاری و حمایت مالی برای پروژه ای متمرکز بر معرفی مفهوم انرژی است. آنها به دنبال شراکت با یک سازمان (سازمان 3) و پرس و جو در مورد سازمان ها یا ابتکارات بالقوه ای هستند که می تواند برای همکاری آنها مناسب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فرستنده همچنین آمادگی خود را برای بحث در مورد حمایت مالی احتمالی برای این همکاری ابراز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به سوال آنها، خوشحال می شوم که به شما در ایجاد گزینه هایی برای سازمان هایی که ممکن است علاقه مند به مشارکت با شما در این پروژه باشند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می‌خواهید چند سازمان یا ابتکار بالقوه را پیشنهاد کنم که ممکن است با اهداف پروژه شما هماهنگ باشد؟</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ارائه شده، در اینجا چند پیشنهاد تجاری بالقوه است که می توان ایجاد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پیشنهاد مشارکت تحقیقاتی </w:t>
      </w:r>
      <w:r xmlns:w="http://schemas.openxmlformats.org/wordprocessingml/2006/main">
        <w:t xml:space="preserve">: مزایای مشارکت تحقیقاتی بین سازمان شما و [سازمان 1] را مشخص کنید. بحث کنید که چگونه می توانید با هم کار کنید تا دانش در مورد انرژی و اهمیت آن را ارتقا دهید. زمینه های همکاری بالقوه را شناسایی کنید و ساختاری را برای مشارکت پیشنهاد دهید، از جمله نقش ها، مسئولیت ها و 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مشارکت تحقیقاتی مشترک بین سازمان خود و [سازمان 1] را پیشنهاد می کنیم تا درک خود از انرژی و اهمیت آن را بیشتر کنیم. ما معتقدیم که با همکاری یکدیگر، می توانیم پیشرفت در این زمینه را تسریع کنیم و تغییرات مثبت را ایجاد کنیم. مشارکت پیشنهادی ما شامل [فهرست زمینه های خاص همکاری، به عنوان مثال، جمع آوری داده ها، طراحی تحقیق، تجزیه و تحلیل]."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پیشنهاد کمک هزینه برای تحقیقات انرژی </w:t>
      </w:r>
      <w:r xmlns:w="http://schemas.openxmlformats.org/wordprocessingml/2006/main">
        <w:t xml:space="preserve">: اگر سازمان شما به دنبال حمایت مالی از [سازمان 1] است، یک پیشنهاد کمک مالی تهیه کنید که اهداف، اهداف و روش شناسی پروژه تحقیقاتی انرژی خود را مشخص کند. نحوه هماهنگی پروژه پیشنهادی با اهداف و اولویت های [سازمان 1] را برجسته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کمک هزینه ای به مبلغ [X] دلار را برای حمایت از تحقیقات خود در مورد [موضوع خاص] در زمینه انرژی پیشنهاد می کنیم. هدف تحقیق ما این است که [به طور خلاصه اهداف و روش تحقیق را شرح دهد]. ما معتقدیم که این پروژه کمک قابل توجهی به پیشرفت دانش انرژی و حمایت از تغییرات مثبت در [منطقه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درخواست تامین مالی پروژه </w:t>
      </w:r>
      <w:r xmlns:w="http://schemas.openxmlformats.org/wordprocessingml/2006/main">
        <w:t xml:space="preserve">: اگر سازمان شما به طور خاص به دنبال بودجه برای یک پروژه است، درخواست تامین مالی پروژه را با تشریح محدوده پروژه، جدول زمانی، بودجه و معیارهای ارزیابی آماده کنید. نحوه هماهنگی پروژه پیشنهادی با اولویت ها و اهداف [سازمان 1] را برجسته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برای حمایت از پروژه خود در [پروژه خاص] درخواست بودجه [X] می کنیم. هدف پروژه ما [توضیح مختصر اهداف پروژه و جدول زمانی] است. ما معتقدیم که این پروژه تاثیر مثبتی بر [منطقه هدف] خواهد داشت. ] و از دستیابی به اهداف و اولویت های [سازمان 1] حمایت کنید."</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بر اساس زمینه انجمن تبادل ستاره، چالش خاصی که کاربران یا مدیران با آن مواجه هستند، تصور نادرست از تعریف و مفهوم انرژی در بین عموم مردم است. با توجه به متون ارائه شده، انرژی به عنوان ظرفیت انجام کار تعریف شده است و یک پدیده خودپایدار است که نمی توان آن را ایجاد کرد یا از بین برد، فقط از شکلی به شکل دیگر تبدیل می شود (انرژی چیست؟). با این حال، یک تصور غلط رایج این است که انرژی یک چیز فیزیکی است که می تواند اندازه گیری، ذخیره و منتقل شود، نه یک مفهوم اساساً انتزاعی. این سوء تفاهم می تواند منجر به عدم آگاهی در مورد اهمیت حفظ انرژی، کارایی و پایداری در زندگی روزمره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چالش به‌ویژه در زمینه «این بخش چگونگی استفاده از انرژی در زندگی روزمره را بررسی می‌کند و اهمیت آن را در خانه‌ها و مدارس توضیح می‌دهد» بخش انرژی چیست؟ مقدمه عدم درک مفهوم انرژی می تواند منجر به استفاده ناکارآمد و آموزش ناکارآمد در مورد مدیریت انرژی در خانه ها و مدارس شود. برای مثال، ممکن است به دانش‌آموزان آموزش داده شود که انرژی را می‌توان از طریق اقدامات ساده «ذخیره» یا «حفظ» کرد، اما ممکن است به طور کامل درک نکنند که انرژی یک مفهوم پویا است که به معنای واقعی کلمه ذخیره یا بازیابی نمی‌شود. از سوی دیگر، اگر عموم مردم انرژی را به عنوان یک منبع فیزیکی قابل جمع‌آوری و ذخیره‌سازی درک کنند، ممکن است تمایل بیشتری به هدر دادن آن داشته باشند و راحتی را بر پایداری ترجیح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پرداختن به این چالش مستلزم برقراری ارتباط و آموزش موثر در مورد مفهوم انرژی و همچنین سیاست گذاری و تغییرات رفتاری روشن است. با ترویج درک عمیق‌تر از انرژی به‌عنوان مفهومی پویا و انتزاعی، می‌توانیم افراد و جوامع را برای تصمیم‌گیری آگاهانه‌تر در مورد استفاده و مدیریت انرژی، در نهایت ارتقای بهره‌وری انرژی، حفظ و پایداری در زندگی روزمره و همچنین در خانه‌ها و خانه‌ها توانمند کنیم. مدارس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