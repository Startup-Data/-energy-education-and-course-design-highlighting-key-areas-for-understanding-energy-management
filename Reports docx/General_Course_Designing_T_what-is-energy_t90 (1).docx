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در اینجا یک پیشنهاد عنوان دوره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درک انرژی: اهمیت و کاربرد آن در زندگی روزمره برای آینده ای پایدار</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t xml:space="preserve">من به عنوان محقق/سرگر پروژه درس "انرژی چیست؟ (مقدمه ای بر مفهوم انرژی)"، عوامل موقعیتی زیر را که باید در طراحی دوره در نظر گرفته شوند،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1: پیشینه یادگیرنده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ممکن است سطوح مختلفی از دانش قبلی در مورد مفاهیم انرژی داشته باشند. </w:t>
      </w:r>
      <w:r xmlns:w="http://schemas.openxmlformats.org/wordprocessingml/2006/main">
        <w:br xmlns:w="http://schemas.openxmlformats.org/wordprocessingml/2006/main"/>
      </w:r>
      <w:r xmlns:w="http://schemas.openxmlformats.org/wordprocessingml/2006/main">
        <w:t xml:space="preserve">* برخی از دانش آموزان ممکن است دانش پیش زمینه ای در زمینه های علوم، فناوری، مهندسی و ریاضیات (STEM) داشته باشند. </w:t>
      </w:r>
      <w:r xmlns:w="http://schemas.openxmlformats.org/wordprocessingml/2006/main">
        <w:br xmlns:w="http://schemas.openxmlformats.org/wordprocessingml/2006/main"/>
      </w:r>
      <w:r xmlns:w="http://schemas.openxmlformats.org/wordprocessingml/2006/main">
        <w:t xml:space="preserve">* ممکن است دیگران اطلاعات کمی در مورد انرژی داشته باشند یا اصلاً دانش قبلی نداشته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2: اهداف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اصلی یادگیری این دوره، آشنا کردن دانش آموزان با مفهوم انرژی و اهمیت آن است. </w:t>
      </w:r>
      <w:r xmlns:w="http://schemas.openxmlformats.org/wordprocessingml/2006/main">
        <w:br xmlns:w="http://schemas.openxmlformats.org/wordprocessingml/2006/main"/>
      </w:r>
      <w:r xmlns:w="http://schemas.openxmlformats.org/wordprocessingml/2006/main">
        <w:t xml:space="preserve">* این دوره باید به گونه ای طراحی شود که به دانش آموزانی که تازه با مفهوم انرژی آشنایی دارند، ارائه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3: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مخاطبان هدف این دوره شامل دانش آموزانی از گروه های سنی و زمینه های مختلف است. </w:t>
      </w:r>
      <w:r xmlns:w="http://schemas.openxmlformats.org/wordprocessingml/2006/main">
        <w:br xmlns:w="http://schemas.openxmlformats.org/wordprocessingml/2006/main"/>
      </w:r>
      <w:r xmlns:w="http://schemas.openxmlformats.org/wordprocessingml/2006/main">
        <w:t xml:space="preserve">* دوره آموزشی باید به گونه ای طراحی شود که برای دانش آموزانی با سبک های مختلف یادگیری جذاب و قابل دسترس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4: محیط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دوره به صورت آنلاین و با استفاده از پلتفرم های دیجیتال برای آموزش و یادگیری طراحی می شود. </w:t>
      </w:r>
      <w:r xmlns:w="http://schemas.openxmlformats.org/wordprocessingml/2006/main">
        <w:br xmlns:w="http://schemas.openxmlformats.org/wordprocessingml/2006/main"/>
      </w:r>
      <w:r xmlns:w="http://schemas.openxmlformats.org/wordprocessingml/2006/main">
        <w:t xml:space="preserve">* این دوره باید با منابع چند رسانه ای تعاملی مانند فیلم ها، انیمیشن ها و شبیه سازی ها همراه باشد تا یادگیری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5: محدودیت های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زمان محدودی برای جذب و حفظ اطلاعات در مورد مفاهیم انرژی دارند. </w:t>
      </w:r>
      <w:r xmlns:w="http://schemas.openxmlformats.org/wordprocessingml/2006/main">
        <w:br xmlns:w="http://schemas.openxmlformats.org/wordprocessingml/2006/main"/>
      </w:r>
      <w:r xmlns:w="http://schemas.openxmlformats.org/wordprocessingml/2006/main">
        <w:t xml:space="preserve">* دوره آموزشی باید مختصر و متمرکز و با زبانی واضح و قابل دسترس طراحی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6: ارزیابی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دوره شامل ارزیابی ها و ارزیابی هایی برای سنجش درک و پیشرفت دانش آموزان خواهد بود. </w:t>
      </w:r>
      <w:r xmlns:w="http://schemas.openxmlformats.org/wordprocessingml/2006/main">
        <w:br xmlns:w="http://schemas.openxmlformats.org/wordprocessingml/2006/main"/>
      </w:r>
      <w:r xmlns:w="http://schemas.openxmlformats.org/wordprocessingml/2006/main">
        <w:t xml:space="preserve">* ارزیابی ها باید منصفانه، بی طرفانه و همسو با اهداف یادگیری طراحی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7: 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برای شرکت در یادگیری آنلاین نیاز به دسترسی به دستگاه های دیجیتال مانند لپ تاپ و تلفن های هوشمند دارند. </w:t>
      </w:r>
      <w:r xmlns:w="http://schemas.openxmlformats.org/wordprocessingml/2006/main">
        <w:br xmlns:w="http://schemas.openxmlformats.org/wordprocessingml/2006/main"/>
      </w:r>
      <w:r xmlns:w="http://schemas.openxmlformats.org/wordprocessingml/2006/main">
        <w:t xml:space="preserve">* دوره آموزشی باید به گونه ای طراحی شود که با سیستم عامل ها و دستگاه های مختلف سازگار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یک مسئله جهانی مبرم است، و دانش آموزان باید تشویق شوند تا به طور انتقادی در مورد موضوعات مرتبط با انرژی فکر کنند. </w:t>
      </w:r>
      <w:r xmlns:w="http://schemas.openxmlformats.org/wordprocessingml/2006/main">
        <w:br xmlns:w="http://schemas.openxmlformats.org/wordprocessingml/2006/main"/>
      </w:r>
      <w:r xmlns:w="http://schemas.openxmlformats.org/wordprocessingml/2006/main">
        <w:t xml:space="preserve">* این دوره باید شامل بحث‌ها و آزمون‌های تعاملی برای ارتقای مشارکت و انگیزه دانش‌آموز باشد. </w:t>
      </w:r>
      <w:r xmlns:w="http://schemas.openxmlformats.org/wordprocessingml/2006/main">
        <w:br xmlns:w="http://schemas.openxmlformats.org/wordprocessingml/2006/main"/>
      </w:r>
      <w:r xmlns:w="http://schemas.openxmlformats.org/wordprocessingml/2006/main">
        <w:t xml:space="preserve">* اطلاعات دقیق و به روز در مورد مفاهیم انرژی و رویدادهای جاری باید گنجانده شود تا اطمینان حاصل شود که دانش آموزان درک جامعی از موضوع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 نظر گرفتن این عوامل موقعیتی می توانیم دوره ای موثر و جذاب را طراحی کنیم که پاسخگوی نیازها و اهداف دانش آموزان باشد.</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rPr>
          <w:b/>
        </w:rPr>
        <w:t xml:space="preserve">نمای کلی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"مقدمه ای بر انرژی: درک مبانی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 آموزان (گروه سنی حدود 15 سال): </w:t>
      </w:r>
      <w:r xmlns:w="http://schemas.openxmlformats.org/wordprocessingml/2006/main">
        <w:t xml:space="preserve">هدف این پروژه معرفی مفهوم انرژی به دانش آموزان در گروه سنی است. از 15 نفر، پایه ای برای مطالعات آینده آنها در علوم کامپیوتر و هوش مصنوعی فراهم می کند. هدف برانگیختن کنجکاوی و تفکر انتقادی در مورد نقش انرژی در فناوری های مدرن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مربیان (افراد مسئول تدریس): </w:t>
      </w:r>
      <w:r xmlns:w="http://schemas.openxmlformats.org/wordprocessingml/2006/main">
        <w:t xml:space="preserve">این پروژه مربیانی را هدف قرار می دهد که می توانند مفهوم انرژی را در برنامه های درسی خود به کار ببرند و آن را در آموزش علوم کامپیوتر و هوش مصنوعی خود ادغام کنند. هدف نهایی افزایش توانایی مربیان برای طراحی و ارائه برنامه های درسی جذاب و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گسترده: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ای بر انرژی یک مفهوم اساسی در فیزیک است که برای درک اصول اساسی فناوری های مختلف از جمله هوش مصنوعی ضروری است. این پروژه مفهوم انرژی را بررسی خواهد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اشکال انرژی: </w:t>
      </w:r>
      <w:r xmlns:w="http://schemas.openxmlformats.org/wordprocessingml/2006/main">
        <w:t xml:space="preserve">انرژی جنبشی، پتانسیل، حرارتی، الکتریکی و شیمیایی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تبدیل انرژی: </w:t>
      </w:r>
      <w:r xmlns:w="http://schemas.openxmlformats.org/wordprocessingml/2006/main">
        <w:t xml:space="preserve">چگونگی انتقال و تبدیل انرژی بین اشکال مختلف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کارایی انرژی: </w:t>
      </w:r>
      <w:r xmlns:w="http://schemas.openxmlformats.org/wordprocessingml/2006/main">
        <w:t xml:space="preserve">اهمیت حفظ انرژی و استفاده کارآمد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انرژی پایدار: </w:t>
      </w:r>
      <w:r xmlns:w="http://schemas.openxmlformats.org/wordprocessingml/2006/main">
        <w:t xml:space="preserve">نقش منابع انرژی تجدیدپذیر، مانند انرژی خورشیدی، باد و هیدروژن، در زمینه کمک هزینه مبتنی بر هوش مصنوعی زمینه </w:t>
      </w:r>
      <w:r xmlns:w="http://schemas.openxmlformats.org/wordprocessingml/2006/main">
        <w:t xml:space="preserve">پلتفرم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گرنت مبتنی بر هوش مصنوعی پلتفرم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اهمیت انرژی را در پلتفرم‌های مشاوره گرنت مبتنی بر هوش مصنوعی برجسته می‌کند، جایی که راه‌حل‌های کارآمد انرژی می‌توانند تأثیر مستقیمی بر موارد زیر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استنباط تصمیم‌های تامین مالی: </w:t>
      </w:r>
      <w:r xmlns:w="http://schemas.openxmlformats.org/wordprocessingml/2006/main">
        <w:t xml:space="preserve">مصرف انرژی می‌تواند بر تصمیم‌گیری‌های بودجه تأثیر بگذارد، از آنجایی که کسب و کارهایی که بهره وری انرژی را در اولویت قرار می دهند ممکن است به احتمال زیاد کمک های مالی دریافت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محاسبات کارآمد انرژی: </w:t>
      </w:r>
      <w:r xmlns:w="http://schemas.openxmlformats.org/wordprocessingml/2006/main">
        <w:t xml:space="preserve">انرژی های تجدیدپذیر منابع می توانند پلتفرم های مشاوره کمک هزینه مبتنی بر هوش مصنوعی را تقویت کنند و ردپای زیست محیطی و هزینه 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w:t>
      </w:r>
      <w:r xmlns:w="http://schemas.openxmlformats.org/wordprocessingml/2006/main">
        <w:t xml:space="preserve">را </w:t>
      </w:r>
      <w:r xmlns:w="http://schemas.openxmlformats.org/wordprocessingml/2006/main">
        <w:rPr>
          <w:b/>
        </w:rPr>
        <w:t xml:space="preserve">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دهند </w:t>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توسعه مهارت‌های تفکر انتقادی برای تجزیه و تحلیل نقش انرژی در فناوری‌های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rPr>
          <w:b/>
        </w:rPr>
        <w:t xml:space="preserve">مربیان: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یکپارچه‌سازی انرژی آموزش به برنامه‌های درسی موجود علوم رایانه و هوش مصنوعی </w:t>
      </w:r>
      <w:r xmlns:w="http://schemas.openxmlformats.org/wordprocessingml/2006/main">
        <w:br xmlns:w="http://schemas.openxmlformats.org/wordprocessingml/2006/main"/>
      </w:r>
      <w:r xmlns:w="http://schemas.openxmlformats.org/wordprocessingml/2006/main">
        <w:t xml:space="preserve">- برنامه‌های درسی جذاب و مبتنی بر هوش مصنوعی را ایجاد کنید که اهمیت انرژی را در زمینه پلت‌فرم‌های مشاوره گرنت مبتنی بر هوش مصنوعی برجسته می‌کند </w:t>
      </w:r>
      <w:r xmlns:w="http://schemas.openxmlformats.org/wordprocessingml/2006/main">
        <w:br xmlns:w="http://schemas.openxmlformats.org/wordprocessingml/2006/main"/>
      </w:r>
      <w:r xmlns:w="http://schemas.openxmlformats.org/wordprocessingml/2006/main">
        <w:t xml:space="preserve">- توانایی مربیان را برای طراحی فعالیت‌های عملی که بهره‌وری انرژی را ارتقا می‌دهند افزایش دهید.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آموزشی مربیان: 1 هفته </w:t>
      </w:r>
      <w:r xmlns:w="http://schemas.openxmlformats.org/wordprocessingml/2006/main">
        <w:br xmlns:w="http://schemas.openxmlformats.org/wordprocessingml/2006/main"/>
      </w:r>
      <w:r xmlns:w="http://schemas.openxmlformats.org/wordprocessingml/2006/main">
        <w:t xml:space="preserve">- توسعه محتوا: 2 هفته </w:t>
      </w:r>
      <w:r xmlns:w="http://schemas.openxmlformats.org/wordprocessingml/2006/main">
        <w:br xmlns:w="http://schemas.openxmlformats.org/wordprocessingml/2006/main"/>
      </w:r>
      <w:r xmlns:w="http://schemas.openxmlformats.org/wordprocessingml/2006/main">
        <w:t xml:space="preserve">- پروژه آزمایشی با دانش آموزان: 1 هفته </w:t>
      </w:r>
      <w:r xmlns:w="http://schemas.openxmlformats.org/wordprocessingml/2006/main">
        <w:br xmlns:w="http://schemas.openxmlformats.org/wordprocessingml/2006/main"/>
      </w:r>
      <w:r xmlns:w="http://schemas.openxmlformats.org/wordprocessingml/2006/main">
        <w:t xml:space="preserve">- اصلاح و بازخورد تکراری: در حال انجام،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آموزشی برای مربیان: 5000 دلار </w:t>
      </w:r>
      <w:r xmlns:w="http://schemas.openxmlformats.org/wordprocessingml/2006/main">
        <w:br xmlns:w="http://schemas.openxmlformats.org/wordprocessingml/2006/main"/>
      </w:r>
      <w:r xmlns:w="http://schemas.openxmlformats.org/wordprocessingml/2006/main">
        <w:t xml:space="preserve">- توسعه محتوا: 10000 دلار </w:t>
      </w:r>
      <w:r xmlns:w="http://schemas.openxmlformats.org/wordprocessingml/2006/main">
        <w:br xmlns:w="http://schemas.openxmlformats.org/wordprocessingml/2006/main"/>
      </w:r>
      <w:r xmlns:w="http://schemas.openxmlformats.org/wordprocessingml/2006/main">
        <w:t xml:space="preserve">- پروژه آزمایشی با دانش آموزان: 3000 دلار </w:t>
      </w:r>
      <w:r xmlns:w="http://schemas.openxmlformats.org/wordprocessingml/2006/main">
        <w:br xmlns:w="http://schemas.openxmlformats.org/wordprocessingml/2006/main"/>
      </w:r>
      <w:r xmlns:w="http://schemas.openxmlformats.org/wordprocessingml/2006/main">
        <w:t xml:space="preserve">- اصلاح و بازخورد در حال انجام: 2000 دلار</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"ضرورت های انرژی: گشودن قفل آینده مشاوره کمک هزینه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مقدماتی یک نمای کلی از مفهوم انرژی، ارتباط آن با بازارهای شغلی آینده و نحوه استفاده از آن در هوش مصنوعی ارائه می دهد. -مشاوره گرانت قدرتمند. این دوره برای برآوردن نیازهای موسسات مختلف و پاسخگویی به پیشینه ها و نیازهای مختلف دانشجویان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اشکال مختلف آن. </w:t>
      </w:r>
      <w:r xmlns:w="http://schemas.openxmlformats.org/wordprocessingml/2006/main">
        <w:br xmlns:w="http://schemas.openxmlformats.org/wordprocessingml/2006/main"/>
      </w:r>
      <w:r xmlns:w="http://schemas.openxmlformats.org/wordprocessingml/2006/main">
        <w:t xml:space="preserve">2. رابطه بین انرژی و بازار کار را با تمرکز بر مشاوره گرنت مبتنی بر هوش مصنوعی بررسی کنید. </w:t>
      </w:r>
      <w:r xmlns:w="http://schemas.openxmlformats.org/wordprocessingml/2006/main">
        <w:br xmlns:w="http://schemas.openxmlformats.org/wordprocessingml/2006/main"/>
      </w:r>
      <w:r xmlns:w="http://schemas.openxmlformats.org/wordprocessingml/2006/main">
        <w:t xml:space="preserve">3. تأثیر انرژی بر محیط زیست و جامعه را تجزیه و تحلیل کنید. </w:t>
      </w:r>
      <w:r xmlns:w="http://schemas.openxmlformats.org/wordprocessingml/2006/main">
        <w:br xmlns:w="http://schemas.openxmlformats.org/wordprocessingml/2006/main"/>
      </w:r>
      <w:r xmlns:w="http://schemas.openxmlformats.org/wordprocessingml/2006/main">
        <w:t xml:space="preserve">4. توسعه مهارت در تحقیق و تجزیه و تحلیل داده های مرتبط با انرژی با استفاده از ابزارهای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مبانی انرژی </w:t>
      </w:r>
      <w:r xmlns:w="http://schemas.openxmlformats.org/wordprocessingml/2006/main">
        <w:br xmlns:w="http://schemas.openxmlformats.org/wordprocessingml/2006/main"/>
      </w:r>
      <w:r xmlns:w="http://schemas.openxmlformats.org/wordprocessingml/2006/main">
        <w:t xml:space="preserve">* تاریخچه توسعه انرژی </w:t>
      </w:r>
      <w:r xmlns:w="http://schemas.openxmlformats.org/wordprocessingml/2006/main">
        <w:br xmlns:w="http://schemas.openxmlformats.org/wordprocessingml/2006/main"/>
      </w:r>
      <w:r xmlns:w="http://schemas.openxmlformats.org/wordprocessingml/2006/main">
        <w:t xml:space="preserve">* منابع انرژی: تجدیدپذیر و غیر قابل تجدید </w:t>
      </w:r>
      <w:r xmlns:w="http://schemas.openxmlformats.org/wordprocessingml/2006/main">
        <w:br xmlns:w="http://schemas.openxmlformats.org/wordprocessingml/2006/main"/>
      </w:r>
      <w:r xmlns:w="http://schemas.openxmlformats.org/wordprocessingml/2006/main">
        <w:t xml:space="preserve">* بهره وری انرژی و صرفه جویی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انرژی در بازار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روندهای بازار کار مرتبط با انرژی </w:t>
      </w:r>
      <w:r xmlns:w="http://schemas.openxmlformats.org/wordprocessingml/2006/main">
        <w:br xmlns:w="http://schemas.openxmlformats.org/wordprocessingml/2006/main"/>
      </w:r>
      <w:r xmlns:w="http://schemas.openxmlformats.org/wordprocessingml/2006/main">
        <w:t xml:space="preserve">* هوش مصنوعی -کاربردهای مشاوره گرنت قدرتمند در انرژی </w:t>
      </w:r>
      <w:r xmlns:w="http://schemas.openxmlformats.org/wordprocessingml/2006/main">
        <w:br xmlns:w="http://schemas.openxmlformats.org/wordprocessingml/2006/main"/>
      </w:r>
      <w:r xmlns:w="http://schemas.openxmlformats.org/wordprocessingml/2006/main">
        <w:t xml:space="preserve">* تاثیر انرژی بر محیط زیست و جامعه * امنیت انرژی و </w:t>
      </w:r>
      <w:r xmlns:w="http://schemas.openxmlformats.org/wordprocessingml/2006/main">
        <w:br xmlns:w="http://schemas.openxmlformats.org/wordprocessingml/2006/main"/>
      </w:r>
      <w:r xmlns:w="http://schemas.openxmlformats.org/wordprocessingml/2006/main">
        <w:rPr>
          <w:b/>
        </w:rPr>
        <w:t xml:space="preserve">ماژول </w:t>
      </w:r>
      <w:r xmlns:w="http://schemas.openxmlformats.org/wordprocessingml/2006/main">
        <w:t xml:space="preserve">تحلیل سیاست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تجزیه و تحلیل داده های انرژی با استفاده از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ابزارهای تجسم داده ها </w:t>
      </w:r>
      <w:r xmlns:w="http://schemas.openxmlformats.org/wordprocessingml/2006/main">
        <w:br xmlns:w="http://schemas.openxmlformats.org/wordprocessingml/2006/main"/>
      </w:r>
      <w:r xmlns:w="http://schemas.openxmlformats.org/wordprocessingml/2006/main">
        <w:t xml:space="preserve">* الگوریتم های یادگیری ماشین برای تجزیه و تحلیل داده های انرژی </w:t>
      </w:r>
      <w:r xmlns:w="http://schemas.openxmlformats.org/wordprocessingml/2006/main">
        <w:br xmlns:w="http://schemas.openxmlformats.org/wordprocessingml/2006/main"/>
      </w:r>
      <w:r xmlns:w="http://schemas.openxmlformats.org/wordprocessingml/2006/main">
        <w:t xml:space="preserve">* پردازش زبان طبیعی برای داده های انرژی مبتنی بر متن </w:t>
      </w:r>
      <w:r xmlns:w="http://schemas.openxmlformats.org/wordprocessingml/2006/main">
        <w:br xmlns:w="http://schemas.openxmlformats.org/wordprocessingml/2006/main"/>
      </w:r>
      <w:r xmlns:w="http://schemas.openxmlformats.org/wordprocessingml/2006/main">
        <w:t xml:space="preserve">* مطالعات موردی در مشاوره گرنت مبتنی بر هوش مصنوعی برای پروژه های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سیاست انرژی و نوشتن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چارچوب های سیاست انرژی </w:t>
      </w:r>
      <w:r xmlns:w="http://schemas.openxmlformats.org/wordprocessingml/2006/main">
        <w:br xmlns:w="http://schemas.openxmlformats.org/wordprocessingml/2006/main"/>
      </w:r>
      <w:r xmlns:w="http://schemas.openxmlformats.org/wordprocessingml/2006/main">
        <w:t xml:space="preserve">* استراتژی های نوشتن کمک هزینه برای پروژه های مرتبط با انرژی </w:t>
      </w:r>
      <w:r xmlns:w="http://schemas.openxmlformats.org/wordprocessingml/2006/main">
        <w:br xmlns:w="http://schemas.openxmlformats.org/wordprocessingml/2006/main"/>
      </w:r>
      <w:r xmlns:w="http://schemas.openxmlformats.org/wordprocessingml/2006/main">
        <w:t xml:space="preserve">* مطالعات موردی در مشاوره گرنت مبتنی بر هوش مصنوعی برای طرح‌های سیاست انرژی </w:t>
      </w:r>
      <w:r xmlns:w="http://schemas.openxmlformats.org/wordprocessingml/2006/main">
        <w:br xmlns:w="http://schemas.openxmlformats.org/wordprocessingml/2006/main"/>
      </w:r>
      <w:r xmlns:w="http://schemas.openxmlformats.org/wordprocessingml/2006/main">
        <w:t xml:space="preserve">* بهترین شیوه‌ها برای توسعه پیشنهاد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کارشناسی و کارشناسی ارشد در رشته‌های مختلف (مهندسی، بازرگانی، علوم محیطی، سیاست‌گذاری، و غیره) </w:t>
      </w:r>
      <w:r xmlns:w="http://schemas.openxmlformats.org/wordprocessingml/2006/main">
        <w:br xmlns:w="http://schemas.openxmlformats.org/wordprocessingml/2006/main"/>
      </w:r>
      <w:r xmlns:w="http://schemas.openxmlformats.org/wordprocessingml/2006/main">
        <w:t xml:space="preserve">* متخصصان در مشاوره گرنت مبتنی بر هوش مصنوعی و انرژی - زمینه های مرتبط * محققان و محققان علاقه مند به سیاست انرژی و </w:t>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پایداری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برای ارزیابی درک درس </w:t>
      </w:r>
      <w:r xmlns:w="http://schemas.openxmlformats.org/wordprocessingml/2006/main">
        <w:br xmlns:w="http://schemas.openxmlformats.org/wordprocessingml/2006/main"/>
      </w:r>
      <w:r xmlns:w="http://schemas.openxmlformats.org/wordprocessingml/2006/main">
        <w:t xml:space="preserve">* پروژه گروهی که در آن دانش‌آموزان با استفاده از ابزارهای هوش مصنوعی یک طرح پیشنهادی پروژه مرتبط با انرژی را توسعه می‌دهند </w:t>
      </w:r>
      <w:r xmlns:w="http://schemas.openxmlformats.org/wordprocessingml/2006/main">
        <w:br xmlns:w="http://schemas.openxmlformats.org/wordprocessingml/2006/main"/>
      </w:r>
      <w:r xmlns:w="http://schemas.openxmlformats.org/wordprocessingml/2006/main">
        <w:t xml:space="preserve">* مقاله تحقیقاتی نهایی در مورد سیاست انرژی و استراتژی‌های نوشتن کمک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سخت‌افزار و نرم‌افزار: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دانش‌آموزان به یک کامپیوتر یا لپ‌تاپ با دسترسی به اینترنت و ابزارهای نرم‌افزاری اولیه (مانند Google Suite) نیاز دارند. ، مایکروسافت آفیس) </w:t>
      </w:r>
      <w:r xmlns:w="http://schemas.openxmlformats.org/wordprocessingml/2006/main">
        <w:br xmlns:w="http://schemas.openxmlformats.org/wordprocessingml/2006/main"/>
      </w:r>
      <w:r xmlns:w="http://schemas.openxmlformats.org/wordprocessingml/2006/main">
        <w:t xml:space="preserve">* اشتراک پلت فرم مشاوره گرنت مبتنی بر هوش مصنوعی (از طریق مشارکت دانشگاه یا خرید فردی در دسترس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انتظارات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مطابق با بین رشته ای دانشگاه اهداف برنامه درسی </w:t>
      </w:r>
      <w:r xmlns:w="http://schemas.openxmlformats.org/wordprocessingml/2006/main">
        <w:br xmlns:w="http://schemas.openxmlformats.org/wordprocessingml/2006/main"/>
      </w:r>
      <w:r xmlns:w="http://schemas.openxmlformats.org/wordprocessingml/2006/main">
        <w:t xml:space="preserve">* از توسعه حرفه ای و آموزش مداوم برای متخصصان صنعت پشتیبانی می کند </w:t>
      </w:r>
      <w:r xmlns:w="http://schemas.openxmlformats.org/wordprocessingml/2006/main">
        <w:br xmlns:w="http://schemas.openxmlformats.org/wordprocessingml/2006/main"/>
      </w:r>
      <w:r xmlns:w="http://schemas.openxmlformats.org/wordprocessingml/2006/main">
        <w:t xml:space="preserve">* متناسب با ابتکارات پایداری مؤسسه و اهداف تحقیقاتی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ها و نیازهای دانش آموز: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ساختار دوره انعطاف پذیری را برای دانش آموزان با برنامه ها و سبک های یادگیری متفاوت ارائه می دهد </w:t>
      </w:r>
      <w:r xmlns:w="http://schemas.openxmlformats.org/wordprocessingml/2006/main">
        <w:br xmlns:w="http://schemas.openxmlformats.org/wordprocessingml/2006/main"/>
      </w:r>
      <w:r xmlns:w="http://schemas.openxmlformats.org/wordprocessingml/2006/main">
        <w:t xml:space="preserve">. الزامات </w:t>
      </w:r>
      <w:r xmlns:w="http://schemas.openxmlformats.org/wordprocessingml/2006/main">
        <w:br xmlns:w="http://schemas.openxmlformats.org/wordprocessingml/2006/main"/>
      </w:r>
      <w:r xmlns:w="http://schemas.openxmlformats.org/wordprocessingml/2006/main">
        <w:t xml:space="preserve">* مدرسان می توانند محتوای دوره را برای پاسخگویی به زمینه ها و نیازهای متنوع دانش آموز تطبیق دهند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مبانی انرژی برای پلتفرم مشاوره گرنت مبتنی بر هوش مصنوعی: مقدمه جامع بررسی اجمالی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دوره: </w:t>
      </w:r>
      <w:r xmlns:w="http://schemas.openxmlformats.org/wordprocessingml/2006/main">
        <w:br xmlns:w="http://schemas.openxmlformats.org/wordprocessingml/2006/main"/>
      </w:r>
      <w:r xmlns:w="http://schemas.openxmlformats.org/wordprocessingml/2006/main">
        <w:t xml:space="preserve">این دوره برای دانش آموزان 15 ساله و مربیانی که مسئول تدریس هستند طراحی شده است تا مفهوم انرژی و ارتباط آن را در زمینه یک سیستم هوش مصنوعی معرفی کند. پلت فرم مشاوره گرنت این دوره بر ممیزی انرژی، تجزیه و تحلیل داده ها و استفاده از فناوری های جدید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اهمیت آن در محیط امروزی. </w:t>
      </w:r>
      <w:r xmlns:w="http://schemas.openxmlformats.org/wordprocessingml/2006/main">
        <w:br xmlns:w="http://schemas.openxmlformats.org/wordprocessingml/2006/main"/>
      </w:r>
      <w:r xmlns:w="http://schemas.openxmlformats.org/wordprocessingml/2006/main">
        <w:t xml:space="preserve">2. تحلیل و بهینه سازی مصرف انرژی را در زمینه پلتفرم های مشاوره کمک هزینه یاد بگیرید. </w:t>
      </w:r>
      <w:r xmlns:w="http://schemas.openxmlformats.org/wordprocessingml/2006/main">
        <w:br xmlns:w="http://schemas.openxmlformats.org/wordprocessingml/2006/main"/>
      </w:r>
      <w:r xmlns:w="http://schemas.openxmlformats.org/wordprocessingml/2006/main">
        <w:t xml:space="preserve">3. توسعه مهارت ها برای به کارگیری فناوری های جدید برای کاهش هزینه های انرژی و بهبود پایداری. </w:t>
      </w:r>
      <w:r xmlns:w="http://schemas.openxmlformats.org/wordprocessingml/2006/main">
        <w:br xmlns:w="http://schemas.openxmlformats.org/wordprocessingml/2006/main"/>
      </w:r>
      <w:r xmlns:w="http://schemas.openxmlformats.org/wordprocessingml/2006/main">
        <w:t xml:space="preserve">4. کسب دانش در مورد تکنیک های تجزیه و تحلیل داده ها برای اطلاع از تصمیم گیری های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درسی: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چیست؟ (تعریف، انواع و منابع) </w:t>
      </w:r>
      <w:r xmlns:w="http://schemas.openxmlformats.org/wordprocessingml/2006/main">
        <w:br xmlns:w="http://schemas.openxmlformats.org/wordprocessingml/2006/main"/>
      </w:r>
      <w:r xmlns:w="http://schemas.openxmlformats.org/wordprocessingml/2006/main">
        <w:t xml:space="preserve">* مبانی انرژی (واحدها، اندازه گیری، و تبدیل) </w:t>
      </w:r>
      <w:r xmlns:w="http://schemas.openxmlformats.org/wordprocessingml/2006/main">
        <w:br xmlns:w="http://schemas.openxmlformats.org/wordprocessingml/2006/main"/>
      </w:r>
      <w:r xmlns:w="http://schemas.openxmlformats.org/wordprocessingml/2006/main">
        <w:t xml:space="preserve">* اصطلاحات مرتبط با انرژی (کارایی، مصرف، و صرفه جویی)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حسابرسی و تجزیه و تحلیل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ممیزی انرژی (ساده و دقیق) </w:t>
      </w:r>
      <w:r xmlns:w="http://schemas.openxmlformats.org/wordprocessingml/2006/main">
        <w:br xmlns:w="http://schemas.openxmlformats.org/wordprocessingml/2006/main"/>
      </w:r>
      <w:r xmlns:w="http://schemas.openxmlformats.org/wordprocessingml/2006/main">
        <w:t xml:space="preserve">* ممیزی انرژی ابزارها و تکنیک ها </w:t>
      </w:r>
      <w:r xmlns:w="http://schemas.openxmlformats.org/wordprocessingml/2006/main">
        <w:br xmlns:w="http://schemas.openxmlformats.org/wordprocessingml/2006/main"/>
      </w:r>
      <w:r xmlns:w="http://schemas.openxmlformats.org/wordprocessingml/2006/main">
        <w:t xml:space="preserve">* تجزیه و تحلیل داده ها برای بهره وری انرژی (صفحه های گسترده، نرم افزار، و تجسم) </w:t>
      </w:r>
      <w:r xmlns:w="http://schemas.openxmlformats.org/wordprocessingml/2006/main">
        <w:br xmlns:w="http://schemas.openxmlformats.org/wordprocessingml/2006/main"/>
      </w:r>
      <w:r xmlns:w="http://schemas.openxmlformats.org/wordprocessingml/2006/main">
        <w:t xml:space="preserve">* مطالعات موردی: بهترین شیوه ها و چالش ها در انرژی حسابرسی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فناوری های جدید برای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نوظهور (سیستم های مدیریت ساختمان، سیستم های ذخیره انرژی، شبکه های هوشمند) </w:t>
      </w:r>
      <w:r xmlns:w="http://schemas.openxmlformats.org/wordprocessingml/2006/main">
        <w:br xmlns:w="http://schemas.openxmlformats.org/wordprocessingml/2006/main"/>
      </w:r>
      <w:r xmlns:w="http://schemas.openxmlformats.org/wordprocessingml/2006/main">
        <w:t xml:space="preserve">* پایداری و بهره وری انرژی در پلت فرم 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برنامه های کاربردی در دنیای واقعی و داستان 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انرژی حسابرسی برای پلتفرم‌های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کاربرد اصول حسابرسی در پلتفرم‌های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ویژگی‌ها و قابلیت‌های کارآمد انرژی در سیستم‌های هوش مصنوعی </w:t>
      </w:r>
      <w:r xmlns:w="http://schemas.openxmlformats.org/wordprocessingml/2006/main">
        <w:br xmlns:w="http://schemas.openxmlformats.org/wordprocessingml/2006/main"/>
      </w:r>
      <w:r xmlns:w="http://schemas.openxmlformats.org/wordprocessingml/2006/main">
        <w:t xml:space="preserve">* مطالعات موردی: پلت‌فرم‌های مشاوره گرنت مبتنی بر هوش مصنوعی با ویژگی‌های کارآمد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بهره‌وری انرژی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مقدمه‌ای بر تجزیه و تحلیل داده‌ها برای بهره‌وری انرژی </w:t>
      </w:r>
      <w:r xmlns:w="http://schemas.openxmlformats.org/wordprocessingml/2006/main">
        <w:br xmlns:w="http://schemas.openxmlformats.org/wordprocessingml/2006/main"/>
      </w:r>
      <w:r xmlns:w="http://schemas.openxmlformats.org/wordprocessingml/2006/main">
        <w:t xml:space="preserve">* تجسم داده‌ها ابزارها و روش ها </w:t>
      </w:r>
      <w:r xmlns:w="http://schemas.openxmlformats.org/wordprocessingml/2006/main">
        <w:br xmlns:w="http://schemas.openxmlformats.org/wordprocessingml/2006/main"/>
      </w:r>
      <w:r xmlns:w="http://schemas.openxmlformats.org/wordprocessingml/2006/main">
        <w:t xml:space="preserve">* داده های بزرگ و تجزیه و تحلیل پیشرفته برای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پیاده سازی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استراتژی‌های اجرای ویژگی‌های کارآمد انرژی در پلت‌فرم‌های برنامه‌ریزی کمک هزینه </w:t>
      </w:r>
      <w:r xmlns:w="http://schemas.openxmlformats.org/wordprocessingml/2006/main">
        <w:br xmlns:w="http://schemas.openxmlformats.org/wordprocessingml/2006/main"/>
      </w:r>
      <w:r xmlns:w="http://schemas.openxmlformats.org/wordprocessingml/2006/main">
        <w:t xml:space="preserve">* دیدگاه‌های آینده و روندهای نوظهور در بهره‌وری انرژی </w:t>
      </w:r>
      <w:r xmlns:w="http://schemas.openxmlformats.org/wordprocessingml/2006/main">
        <w:br xmlns:w="http://schemas.openxmlformats.org/wordprocessingml/2006/main"/>
      </w:r>
      <w:r xmlns:w="http://schemas.openxmlformats.org/wordprocessingml/2006/main">
        <w:t xml:space="preserve">* پایداری در بسترهای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و ارزیابی‌ها در طول دوره </w:t>
      </w:r>
      <w:r xmlns:w="http://schemas.openxmlformats.org/wordprocessingml/2006/main">
        <w:br xmlns:w="http://schemas.openxmlformats.org/wordprocessingml/2006/main"/>
      </w:r>
      <w:r xmlns:w="http://schemas.openxmlformats.org/wordprocessingml/2006/main">
        <w:t xml:space="preserve">* پروژه‌ها و ارائه‌های گروهی </w:t>
      </w:r>
      <w:r xmlns:w="http://schemas.openxmlformats.org/wordprocessingml/2006/main">
        <w:br xmlns:w="http://schemas.openxmlformats.org/wordprocessingml/2006/main"/>
      </w:r>
      <w:r xmlns:w="http://schemas.openxmlformats.org/wordprocessingml/2006/main">
        <w:t xml:space="preserve">* پروژه نهایی : ممیزی انرژی و توسعه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کتاب: مبانی انرژی، پایداری و بهره‌وری انرژی </w:t>
      </w:r>
      <w:r xmlns:w="http://schemas.openxmlformats.org/wordprocessingml/2006/main">
        <w:br xmlns:w="http://schemas.openxmlformats.org/wordprocessingml/2006/main"/>
      </w:r>
      <w:r xmlns:w="http://schemas.openxmlformats.org/wordprocessingml/2006/main">
        <w:t xml:space="preserve">* دوره‌های آنلاین: بهره‌وری انرژی Coursera، مبانی انرژی edX </w:t>
      </w:r>
      <w:r xmlns:w="http://schemas.openxmlformats.org/wordprocessingml/2006/main">
        <w:br xmlns:w="http://schemas.openxmlformats.org/wordprocessingml/2006/main"/>
      </w:r>
      <w:r xmlns:w="http://schemas.openxmlformats.org/wordprocessingml/2006/main">
        <w:t xml:space="preserve">* گزارش‌ها و انتشارات صنعت: هوش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BloombergNEF: </w:t>
      </w:r>
      <w:r xmlns:w="http://schemas.openxmlformats.org/wordprocessingml/2006/main">
        <w:br xmlns:w="http://schemas.openxmlformats.org/wordprocessingml/2006/main"/>
      </w:r>
      <w:r xmlns:w="http://schemas.openxmlformats.org/wordprocessingml/2006/main">
        <w:t xml:space="preserve">این دوره برای دانش‌آموزان 15 ساله طراحی شده است که به حوزه بهره‌وری انرژی و پایداری علاقه دارند و مربیانی که مسئول آموزش مباحث انرژی و پایداری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برنامه درسی این دوره، شرکت کنندگان به درک جامعی از مبانی انرژی، ممیزی و تجزیه و تحلیل انرژی، فناوری های جدید برای بهره وری انرژی و تصمیم گیری مبتنی بر داده ها دست خواهند یافت. آن‌ها به دانش و مهارت‌هایی برای توسعه ویژگی‌های کارآمد انرژی برای پلت‌فرم‌های مشاوره گرنت مبتنی بر هوش مصنوعی مجهز خواهند شد که در نهایت به پایداری این سیستم‌ها کمک می‌کند.</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rPr>
          <w:b/>
        </w:rPr>
        <w:t xml:space="preserve">نتایج یادگیری برای موضوع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زمینه پلت فرم مشاوره گرنت مبتنی بر هوش مصنوعی، نتایج یادگیری زیر را برای این موضوع تعریف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دانش- نتایج یادگیری مبتنی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اشکال مختلف آن از جمله انرژی حرارتی، جنبشی، پتانسیل و الکترومغناطیسی. </w:t>
      </w:r>
      <w:r xmlns:w="http://schemas.openxmlformats.org/wordprocessingml/2006/main">
        <w:br xmlns:w="http://schemas.openxmlformats.org/wordprocessingml/2006/main"/>
      </w:r>
      <w:r xmlns:w="http://schemas.openxmlformats.org/wordprocessingml/2006/main">
        <w:t xml:space="preserve">2. اصول اساسی انرژی از جمله قانون بقای انرژی و قوانین ترمودینامیک را توضیح دهید. </w:t>
      </w:r>
      <w:r xmlns:w="http://schemas.openxmlformats.org/wordprocessingml/2006/main">
        <w:br xmlns:w="http://schemas.openxmlformats.org/wordprocessingml/2006/main"/>
      </w:r>
      <w:r xmlns:w="http://schemas.openxmlformats.org/wordprocessingml/2006/main">
        <w:t xml:space="preserve">3. در مورد مفاهیم تبدیل انرژی، بهره وری و کیفیت انرژی بحث کنید. </w:t>
      </w:r>
      <w:r xmlns:w="http://schemas.openxmlformats.org/wordprocessingml/2006/main">
        <w:br xmlns:w="http://schemas.openxmlformats.org/wordprocessingml/2006/main"/>
      </w:r>
      <w:r xmlns:w="http://schemas.openxmlformats.org/wordprocessingml/2006/main">
        <w:t xml:space="preserve">4. واحدهای مختلف اندازه گیری انرژی مانند ژول، کالری و کیلووات ساعت را شناسایی و توصیف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تفکر تحلیلی: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منابع مختلف انرژی، از جمله منابع انرژی تجدیدپذیر و غیر قابل تجدید را تجزیه و تحلیل کنید و مزایا و معایب آنها را مورد بحث قرار دهید. </w:t>
      </w:r>
      <w:r xmlns:w="http://schemas.openxmlformats.org/wordprocessingml/2006/main">
        <w:br xmlns:w="http://schemas.openxmlformats.org/wordprocessingml/2006/main"/>
      </w:r>
      <w:r xmlns:w="http://schemas.openxmlformats.org/wordprocessingml/2006/main">
        <w:t xml:space="preserve">2. ارزیابی تأثیر فعالیت های انسانی بر مصرف انرژی و محیط زیست. </w:t>
      </w:r>
      <w:r xmlns:w="http://schemas.openxmlformats.org/wordprocessingml/2006/main">
        <w:br xmlns:w="http://schemas.openxmlformats.org/wordprocessingml/2006/main"/>
      </w:r>
      <w:r xmlns:w="http://schemas.openxmlformats.org/wordprocessingml/2006/main">
        <w:t xml:space="preserve">3. مقایسه و مقایسه فن آوری های مختلف ذخیره سازی انرژی، از جمله باتری ها، خازن ها و سیستم های ذخیره انرژی حرارتی. </w:t>
      </w:r>
      <w:r xmlns:w="http://schemas.openxmlformats.org/wordprocessingml/2006/main">
        <w:br xmlns:w="http://schemas.openxmlformats.org/wordprocessingml/2006/main"/>
      </w:r>
      <w:r xmlns:w="http://schemas.openxmlformats.org/wordprocessingml/2006/main">
        <w:t xml:space="preserve">4. ایجاد درک اساسی از سیستم های انرژی، از جمله تجزیه و تحلیل چرخه عمر انرژی از تولید تا مصرف.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تفکر انتقادی: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مورد پیامدهای اخلاقی تولید، توزیع و مصرف انرژی، از جمله نگرانی های مربوط به تغییرات آب و هوا، آلودگی هوا، و دسترسی به انرژی بحث کنید. </w:t>
      </w:r>
      <w:r xmlns:w="http://schemas.openxmlformats.org/wordprocessingml/2006/main">
        <w:br xmlns:w="http://schemas.openxmlformats.org/wordprocessingml/2006/main"/>
      </w:r>
      <w:r xmlns:w="http://schemas.openxmlformats.org/wordprocessingml/2006/main">
        <w:t xml:space="preserve">2. ارزیابی نقش پیشرفت های فناوری در زمینه انرژی، از جمله ادغام هوش مصنوعی (AI) و اینترنت اشیا (IoT) در مدیریت و بهینه سازی انرژی. </w:t>
      </w:r>
      <w:r xmlns:w="http://schemas.openxmlformats.org/wordprocessingml/2006/main">
        <w:br xmlns:w="http://schemas.openxmlformats.org/wordprocessingml/2006/main"/>
      </w:r>
      <w:r xmlns:w="http://schemas.openxmlformats.org/wordprocessingml/2006/main">
        <w:t xml:space="preserve">3. تأثیر سیاست‌ها و مقررات انرژی بر بخش انرژی، از جمله مشوق‌های انرژی‌های تجدیدپذیر، قیمت‌گذاری کربن و استانداردهای بهره‌وری انرژی را در نظر بگیرید. </w:t>
      </w:r>
      <w:r xmlns:w="http://schemas.openxmlformats.org/wordprocessingml/2006/main">
        <w:br xmlns:w="http://schemas.openxmlformats.org/wordprocessingml/2006/main"/>
      </w:r>
      <w:r xmlns:w="http://schemas.openxmlformats.org/wordprocessingml/2006/main">
        <w:t xml:space="preserve">4. ایجاد درک اولیه از پیامدهای اقتصادی تصمیمات انرژی، از جمله هزینه ها و مزایای فن آوری های مختلف انرژی و تاثیر بر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کاربرد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یک سیستم انرژی پایه، شامل تولید، انتقال و مصرف انرژی. </w:t>
      </w:r>
      <w:r xmlns:w="http://schemas.openxmlformats.org/wordprocessingml/2006/main">
        <w:br xmlns:w="http://schemas.openxmlformats.org/wordprocessingml/2006/main"/>
      </w:r>
      <w:r xmlns:w="http://schemas.openxmlformats.org/wordprocessingml/2006/main">
        <w:t xml:space="preserve">2. با استفاده از ابزارهایی مانند صفحات گسترده یا نرم افزارهای شبیه سازی انرژی، یک مدل ساده برای شبیه سازی مصرف و تولید انرژی ایجاد کنید. </w:t>
      </w:r>
      <w:r xmlns:w="http://schemas.openxmlformats.org/wordprocessingml/2006/main">
        <w:br xmlns:w="http://schemas.openxmlformats.org/wordprocessingml/2006/main"/>
      </w:r>
      <w:r xmlns:w="http://schemas.openxmlformats.org/wordprocessingml/2006/main">
        <w:t xml:space="preserve">3. ارائه یا گزارشی ایجاد کنید تا اهمیت آموزش و آگاهی انرژی را به مخاطبان مختلف از جمله سیاست گذاران، رهبران تجاری و عموم مردم منتقل کنید. </w:t>
      </w:r>
      <w:r xmlns:w="http://schemas.openxmlformats.org/wordprocessingml/2006/main">
        <w:br xmlns:w="http://schemas.openxmlformats.org/wordprocessingml/2006/main"/>
      </w:r>
      <w:r xmlns:w="http://schemas.openxmlformats.org/wordprocessingml/2006/main">
        <w:t xml:space="preserve">4. با استفاده از منابعی مانند مجلات دانشگاهی و پایگاه های اطلاعاتی آنلاین، مروری بر ادبیات تحقیقات اخیر در مورد موضوعات مرتبط با انرژی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خلاقیت و مهارت های تفکر انتقادی: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استفاده از منابع پلتفرم مشاوره کمک هزینه مبتنی بر هوش مصنوعی، یک ایده محصول یا خدمات مبتنی بر انرژی جدید ایجاد کنید. </w:t>
      </w:r>
      <w:r xmlns:w="http://schemas.openxmlformats.org/wordprocessingml/2006/main">
        <w:br xmlns:w="http://schemas.openxmlformats.org/wordprocessingml/2006/main"/>
      </w:r>
      <w:r xmlns:w="http://schemas.openxmlformats.org/wordprocessingml/2006/main">
        <w:t xml:space="preserve">2. یک آزمایش فکری برای کشف احتمالات یک منبع انرژی یا فناوری جدید ایجاد کنید. </w:t>
      </w:r>
      <w:r xmlns:w="http://schemas.openxmlformats.org/wordprocessingml/2006/main">
        <w:br xmlns:w="http://schemas.openxmlformats.org/wordprocessingml/2006/main"/>
      </w:r>
      <w:r xmlns:w="http://schemas.openxmlformats.org/wordprocessingml/2006/main">
        <w:t xml:space="preserve">3. طراحی یک کمپین آگاهی عمومی برای آموزش مردم در مورد اهمیت کارایی انرژی و شیوه های انرژی پایدار. </w:t>
      </w:r>
      <w:r xmlns:w="http://schemas.openxmlformats.org/wordprocessingml/2006/main">
        <w:br xmlns:w="http://schemas.openxmlformats.org/wordprocessingml/2006/main"/>
      </w:r>
      <w:r xmlns:w="http://schemas.openxmlformats.org/wordprocessingml/2006/main">
        <w:t xml:space="preserve">4. با استفاده از ابزارهایی مانند تجزیه و تحلیل SWOT و تجزیه و تحلیل هزینه و فایده، یک مطالعه موردی در مورد یک پروژه یا ابتکار مرتبط با انرژی در دنیای واقعی بنویسید.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نتایج یادگیری، فراگیران به درک جامعی از مفهوم انرژی، اشکال و کاربردهای مختلف آن و اهمیت سواد انرژی در دنیای امروز دست خواهند یافت.</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rPr>
          <w:b/>
        </w:rPr>
        <w:t xml:space="preserve">اهداف دوره برای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 مدیر پروژه در طراحی دوره، تلاش می کنم تا یک برنامه درسی جامع ایجاد کنم که نه تنها دانش آموزان را با مفهوم اساسی انرژی آشنا کند، بلکه آنها را نیز توانمند کند. با دانش و مهارت های لازم برای اعمال این درک در سناریوهای دنیای واقعی. پس از اتمام این دوره، هدف من این است که دانش آموزان به نتایج یادگیری زیر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مبتنی بر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انرژی و اشکال مختلف آن </w:t>
      </w:r>
      <w:r xmlns:w="http://schemas.openxmlformats.org/wordprocessingml/2006/main">
        <w:t xml:space="preserve">: دانش آموزان قادر خواهند بود بین انواع مختلف انرژی (جنبشی، پتانسیل، حرارتی، الکتریکی و غیره) و خصوصیات آنها را توضیح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قوانین اساسی انرژی را درک کنید </w:t>
      </w:r>
      <w:r xmlns:w="http://schemas.openxmlformats.org/wordprocessingml/2006/main">
        <w:t xml:space="preserve">: دانش آموزان قوانین بقای انرژی، انتقال انرژی و تبدیل انرژی، از جمله قانون اول (قانون بقای انرژی)، قانون دوم (قانون صفر ترمودینامیک)، و قانون سوم را درک خواهند کرد. قانون (صفر مطلق).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آشنایی با مفاهیم و اصول مرتبط با انرژی </w:t>
      </w:r>
      <w:r xmlns:w="http://schemas.openxmlformats.org/wordprocessingml/2006/main">
        <w:t xml:space="preserve">: دانش آموزان قادر خواهند بود مفاهیم چگالی انرژی، کارایی انرژی و رابطه بین انرژی و کار را توضیح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مبتنی بر کاربرد: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اهمیت صرفه جویی در انرژی را درک کنید </w:t>
      </w:r>
      <w:r xmlns:w="http://schemas.openxmlformats.org/wordprocessingml/2006/main">
        <w:t xml:space="preserve">: دانش آموزان اهمیت صرفه جویی در انرژی و تأثیر آن بر محیط زیست، اقتصاد و جامعه را درک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 مفاهیم انرژی در سناریوهای دنیای واقعی </w:t>
      </w:r>
      <w:r xmlns:w="http://schemas.openxmlformats.org/wordprocessingml/2006/main">
        <w:t xml:space="preserve">: دانش‌آموزان می‌توانند مطالعات موردی یا شبیه‌سازی‌هایی را که نیاز به راه‌حل‌های کارآمد انرژی را نشان می‌دهند و راه‌حل‌های بالقوه پیشنهاد می‌کنند، تجزیه و تحلیل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نقش انرژی در پلتفرم مشاوره گرنت مبتنی بر هوش مصنوعی </w:t>
      </w:r>
      <w:r xmlns:w="http://schemas.openxmlformats.org/wordprocessingml/2006/main">
        <w:t xml:space="preserve">: دانش‌آموزان بررسی خواهند کرد که چگونه مفاهیم مرتبط با انرژی را می‌توان در زمینه مشاوره کمک هزینه مبتنی بر هوش مصنوعی با در نظر گرفتن برنامه‌هایی مانند طراحی زیرساخت کارآمد انرژی یا استراتژی‌های تامین مالی پایدار ادغام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مهارت های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تفکر انتقادی و حل مسئله </w:t>
      </w:r>
      <w:r xmlns:w="http://schemas.openxmlformats.org/wordprocessingml/2006/main">
        <w:t xml:space="preserve">: دانش آموزان مهارت های تفکر انتقادی را برای ارزیابی چالش های مرتبط با انرژی و ارائه راه حل های نوآورانه توسعه خواهند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و همکاری </w:t>
      </w:r>
      <w:r xmlns:w="http://schemas.openxmlformats.org/wordprocessingml/2006/main">
        <w:t xml:space="preserve">: دانش آموزان راهبردهای ارتباطی مؤثری را برای انتقال مفاهیم پیچیده مرتبط با انرژی به ذینفعان مختلف یاد خواهند گرفت.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خلاقیت و سازگاری </w:t>
      </w:r>
      <w:r xmlns:w="http://schemas.openxmlformats.org/wordprocessingml/2006/main">
        <w:t xml:space="preserve">: دانش آموزان تفکر خلاق را برای توسعه رویکردهای جدید برای حفظ انرژی و تخصیص کارآمد منابع انرژی پرورش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با حوزه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"انرژی چیست؟ (مقدمه ای بر مفهوم انرژی)" به عنوان یک جزء اساسی از پروژه پلتفرم مشاوره گرنت مبتنی بر هوش مصنوعی عمل می کند. در پایان این دوره،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عمیق تری از ارتباطات متقابل بین انرژی و مشاوره کمک مالی ایجاد خواهند کرد. </w:t>
      </w:r>
      <w:r xmlns:w="http://schemas.openxmlformats.org/wordprocessingml/2006/main">
        <w:br xmlns:w="http://schemas.openxmlformats.org/wordprocessingml/2006/main"/>
      </w:r>
      <w:r xmlns:w="http://schemas.openxmlformats.org/wordprocessingml/2006/main">
        <w:t xml:space="preserve">2. ذهنیتی را پرورش دهید که به بهره وری انرژی و پایداری در شیوه های مشاوره کمک مالی اهمیت می دهد. </w:t>
      </w:r>
      <w:r xmlns:w="http://schemas.openxmlformats.org/wordprocessingml/2006/main">
        <w:br xmlns:w="http://schemas.openxmlformats.org/wordprocessingml/2006/main"/>
      </w:r>
      <w:r xmlns:w="http://schemas.openxmlformats.org/wordprocessingml/2006/main">
        <w:t xml:space="preserve">3. مجهز به دانش و مهارت های لازم برای طراحی و اجرای پیشنهادها و راه حل های کمک هزینه انرژی کارآمد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اهداف، دانش‌آموزان با درک جامعی از مبانی انرژی، مهارت‌های عملی برای بکارگیری مفاهیم انرژی، و درک دقیق نقش انرژی در پلتفرم مشاوره گرنت مبتنی بر هوش مصنوعی از دوره خارج می‌شوند.</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rPr>
          <w:b/>
        </w:rPr>
        <w:t xml:space="preserve">عنوان درس: </w:t>
      </w:r>
      <w:r xmlns:w="http://schemas.openxmlformats.org/wordprocessingml/2006/main">
        <w:t xml:space="preserve">درک انرژی در زمینه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کوتاه: </w:t>
      </w:r>
      <w:r xmlns:w="http://schemas.openxmlformats.org/wordprocessingml/2006/main">
        <w:t xml:space="preserve">این دوره برای آشنایی دانشجویان با مفهوم انرژی، انواع، تبدیل و کاربردهای آن، به ویژه در زمینه پلت فرم مشاوره گرنت مبتنی بر هوش مصنوعی طراحی شده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پس از اتمام این دوره، دانشجویان قادر خواهند بود مفهوم انرژی، خصوصیات اساسی آن و اشکال مختلف را تعریف و توضیح دهند. </w:t>
      </w:r>
      <w:r xmlns:w="http://schemas.openxmlformats.org/wordprocessingml/2006/main">
        <w:t xml:space="preserve">(قابل اندازه‌گیری: دانش‌آموزان می‌توانند مفهوم انرژی، ویژگی‌ها و انواع آن را توصیف کنند؛ قابل ارزیابی از طریق آزمون یا بحث کلاسی.)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(4/5) </w:t>
      </w:r>
      <w:r xmlns:w="http://schemas.openxmlformats.org/wordprocessingml/2006/main">
        <w:br xmlns:w="http://schemas.openxmlformats.org/wordprocessingml/2006/main"/>
      </w:r>
      <w:r xmlns:w="http://schemas.openxmlformats.org/wordprocessingml/2006/main">
        <w:t xml:space="preserve">* درک خواص و انواع اساسی (4) /5) </w:t>
      </w:r>
      <w:r xmlns:w="http://schemas.openxmlformats.org/wordprocessingml/2006/main">
        <w:br xmlns:w="http://schemas.openxmlformats.org/wordprocessingml/2006/main"/>
      </w:r>
      <w:r xmlns:w="http://schemas.openxmlformats.org/wordprocessingml/2006/main">
        <w:t xml:space="preserve">* توانایی تمایز بین اشکال مختلف انرژی (3/5)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 آموزان قادر خواهند بود منابع اصلی انرژی را شناسایی کنند و تفاوت بین انرژی های تجدید پذیر و تجدید پذیر را درک کنند. منابع انرژی تجدید ناپذیر </w:t>
      </w:r>
      <w:r xmlns:w="http://schemas.openxmlformats.org/wordprocessingml/2006/main">
        <w:t xml:space="preserve">(قابل اندازه‌گیری: دانش‌آموزان می‌توانند منابع اصلی انرژی را فهرست کنند؛ قابل ارزیابی از طریق بحث کلاسی یا مسابقه.)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فهرست منابع اصلی انرژی (5/5) </w:t>
      </w:r>
      <w:r xmlns:w="http://schemas.openxmlformats.org/wordprocessingml/2006/main">
        <w:br xmlns:w="http://schemas.openxmlformats.org/wordprocessingml/2006/main"/>
      </w:r>
      <w:r xmlns:w="http://schemas.openxmlformats.org/wordprocessingml/2006/main">
        <w:t xml:space="preserve">* توانایی تمایز بین انرژی تجدیدپذیر و غیر قابل تجدید. منابع (5/5) </w:t>
      </w:r>
      <w:r xmlns:w="http://schemas.openxmlformats.org/wordprocessingml/2006/main">
        <w:br xmlns:w="http://schemas.openxmlformats.org/wordprocessingml/2006/main"/>
      </w:r>
      <w:r xmlns:w="http://schemas.openxmlformats.org/wordprocessingml/2006/main">
        <w:t xml:space="preserve">* توانایی توضیح اهمیت انرژی های تجدیدپذیر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دانش آموزان مفهوم تبدیل انرژی و برنامه های کاربردی در زمینه پلت فرم مشاوره گرنت مبتنی بر هوش مصنوعی. </w:t>
      </w:r>
      <w:r xmlns:w="http://schemas.openxmlformats.org/wordprocessingml/2006/main">
        <w:t xml:space="preserve">(قابل اندازه‌گیری: دانش‌آموزان می‌توانند مفهوم تبدیل انرژی و کاربردها را توضیح دهند؛ قابل ارزیابی از طریق مطالعه موردی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توانایی توضیح تبدیل انرژی (4/5) </w:t>
      </w:r>
      <w:r xmlns:w="http://schemas.openxmlformats.org/wordprocessingml/2006/main">
        <w:br xmlns:w="http://schemas.openxmlformats.org/wordprocessingml/2006/main"/>
      </w:r>
      <w:r xmlns:w="http://schemas.openxmlformats.org/wordprocessingml/2006/main">
        <w:t xml:space="preserve">* درک کاربردهای انرژی در کمک هزینه مبتنی بر هوش مصنوعی بستر مشاوره (5/5) </w:t>
      </w:r>
      <w:r xmlns:w="http://schemas.openxmlformats.org/wordprocessingml/2006/main">
        <w:br xmlns:w="http://schemas.openxmlformats.org/wordprocessingml/2006/main"/>
      </w:r>
      <w:r xmlns:w="http://schemas.openxmlformats.org/wordprocessingml/2006/main">
        <w:t xml:space="preserve">* توانایی ارائه مطالعه موردی یا نمونه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مرتبط بودن مورد مطالعه/مثال (5/5) </w:t>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دانش آموزان قادر خواهند بود تأثیر زیست محیطی مصرف انرژی را در زمینه پلتفرم مشاوره گرنت مبتنی بر هوش مصنوعی تجزیه و تحلیل و ارزیابی کنند. </w:t>
      </w:r>
      <w:r xmlns:w="http://schemas.openxmlformats.org/wordprocessingml/2006/main">
        <w:t xml:space="preserve">(قابل اندازه گیری: دانش آموزان قادر خواهند بود اثرات زیست محیطی مصرف انرژی را ارزیابی کنند؛ قابل ارزیابی از طریق گزارش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توانایی تجزیه و تحلیل مصرف انرژی (5/5) </w:t>
      </w:r>
      <w:r xmlns:w="http://schemas.openxmlformats.org/wordprocessingml/2006/main">
        <w:br xmlns:w="http://schemas.openxmlformats.org/wordprocessingml/2006/main"/>
      </w:r>
      <w:r xmlns:w="http://schemas.openxmlformats.org/wordprocessingml/2006/main">
        <w:t xml:space="preserve">* درک اثرات زیست محیطی (4/5) </w:t>
      </w:r>
      <w:r xmlns:w="http://schemas.openxmlformats.org/wordprocessingml/2006/main">
        <w:br xmlns:w="http://schemas.openxmlformats.org/wordprocessingml/2006/main"/>
      </w:r>
      <w:r xmlns:w="http://schemas.openxmlformats.org/wordprocessingml/2006/main">
        <w:t xml:space="preserve">* توانایی برای ارائه نتایج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مرتبط بودن یافته ها (5/5) </w:t>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دانش آموزان یک راه حل کارآمد انرژی برای پلتفرم مشاوره گرنت مبتنی بر هوش مصنوعی طراحی و پیشنهاد خواهد کرد که استراتژی های صرفه جویی انرژی و شیوه های پایدار را در بر می گیرد. </w:t>
      </w:r>
      <w:r xmlns:w="http://schemas.openxmlformats.org/wordprocessingml/2006/main">
        <w:t xml:space="preserve">(قابل اندازه‌گیری: دانش‌آموزان می‌توانند یک راه‌حل کارآمد در مصرف انرژی طراحی و پیشنهاد کنند؛ قابل ارزیابی از طریق گزارش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ارتباط راه حل (5/5) </w:t>
      </w:r>
      <w:r xmlns:w="http://schemas.openxmlformats.org/wordprocessingml/2006/main">
        <w:br xmlns:w="http://schemas.openxmlformats.org/wordprocessingml/2006/main"/>
      </w:r>
      <w:r xmlns:w="http://schemas.openxmlformats.org/wordprocessingml/2006/main">
        <w:t xml:space="preserve">* توانایی پیشنهاد استراتژی‌های صرفه جویی در انرژی (5/5) </w:t>
      </w:r>
      <w:r xmlns:w="http://schemas.openxmlformats.org/wordprocessingml/2006/main">
        <w:br xmlns:w="http://schemas.openxmlformats.org/wordprocessingml/2006/main"/>
      </w:r>
      <w:r xmlns:w="http://schemas.openxmlformats.org/wordprocessingml/2006/main">
        <w:t xml:space="preserve">* درک شیوه های پایدار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t xml:space="preserve">* اثربخشی پیشنهاد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آزمونهای آنلاین (20%) </w:t>
      </w:r>
      <w:r xmlns:w="http://schemas.openxmlformats.org/wordprocessingml/2006/main">
        <w:br xmlns:w="http://schemas.openxmlformats.org/wordprocessingml/2006/main"/>
      </w:r>
      <w:r xmlns:w="http://schemas.openxmlformats.org/wordprocessingml/2006/main">
        <w:t xml:space="preserve">* بحث و شرکت در کلاس (20%) </w:t>
      </w:r>
      <w:r xmlns:w="http://schemas.openxmlformats.org/wordprocessingml/2006/main">
        <w:br xmlns:w="http://schemas.openxmlformats.org/wordprocessingml/2006/main"/>
      </w:r>
      <w:r xmlns:w="http://schemas.openxmlformats.org/wordprocessingml/2006/main">
        <w:t xml:space="preserve">* امتحانات میان ترم و پایان ترم (30%) </w:t>
      </w:r>
      <w:r xmlns:w="http://schemas.openxmlformats.org/wordprocessingml/2006/main">
        <w:br xmlns:w="http://schemas.openxmlformats.org/wordprocessingml/2006/main"/>
      </w:r>
      <w:r xmlns:w="http://schemas.openxmlformats.org/wordprocessingml/2006/main">
        <w:t xml:space="preserve">* طراحی راه حل کم مصرف و پروپوزال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اینها نتایج و معیارهای ارزیابی به گونه‌ای طراحی شده‌اند که قابل اندازه‌گیری باشند، به طور مستقیم با محتوای دوره مرتبط باشند و با زمینه پروژه پلتفرم مشاوره گرنت مبتنی بر هوش مصنوعی هماهنگ باشند.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rPr>
          <w:b/>
        </w:rPr>
        <w:t xml:space="preserve">پیشنهاد پروژه: مقدمه ای بر انرژی -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قفل آینده های پایدار: آموزش انرژی مبتنی بر هوش مصنوعی برای دانش آموزان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شفاف سازی مفهوم انرژی </w:t>
      </w:r>
      <w:r xmlns:w="http://schemas.openxmlformats.org/wordprocessingml/2006/main">
        <w:t xml:space="preserve">: درک اصول اساسی انرژی ، اشکال و انواع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کاربردهای انرژی در هوش مصنوعی را کاوش کنید </w:t>
      </w:r>
      <w:r xmlns:w="http://schemas.openxmlformats.org/wordprocessingml/2006/main">
        <w:t xml:space="preserve">: نحوه استفاده از انرژی در سیستم‌های هوش مصنوعی، منابع انرژی پایدار و تأثیر آن بر توسعه هوش مصنوعی را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مهارت‌های تفکر انتقادی را توسعه دهید </w:t>
      </w:r>
      <w:r xmlns:w="http://schemas.openxmlformats.org/wordprocessingml/2006/main">
        <w:t xml:space="preserve">: دانش‌آموزان را به توانایی هدایت در چشم‌اندازهای اطلاعاتی پیچیده، تجزیه و تحلیل داده‌ها و تفکر انتقادی در مورد مسائل مرتبط با انرژی مجهز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تقویت ذهنیت پایدار </w:t>
      </w:r>
      <w:r xmlns:w="http://schemas.openxmlformats.org/wordprocessingml/2006/main">
        <w:t xml:space="preserve">: درک مشترکی از اهمیت شیوه های انرژی پایدار و راه حل های مبتنی بر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مؤسسه: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مطابقت با استانداردهای برنامه درسی موجود </w:t>
      </w:r>
      <w:r xmlns:w="http://schemas.openxmlformats.org/wordprocessingml/2006/main">
        <w:t xml:space="preserve">: دوره باید استانداردهای تعیین شده مؤسسه برای برنامه های درسی علوم رایانه و هوش مصنوعی را برآورده کند یا از آن فراتر رود.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مهارت‌های آماده برای صنعت </w:t>
      </w:r>
      <w:r xmlns:w="http://schemas.openxmlformats.org/wordprocessingml/2006/main">
        <w:t xml:space="preserve">: اطمینان حاصل کنید که دانش‌آموزان دانش و مهارت‌های عملی مربوط به بخش انرژی و پلتفرم مشاوره گرنت مبتنی بر هوش مصنوعی را کسب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دیدگاه ها </w:t>
      </w:r>
      <w:r xmlns:w="http://schemas.openxmlformats.org/wordprocessingml/2006/main">
        <w:t xml:space="preserve">: ذهن دانش آموزان را به موضوعات بین رشته ای، مانند علوم محیطی، سیاست و اقتصاد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شغلی دانش‌آموزان: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تخصص در راه‌حل‌های انرژی مبتنی بر هوش مصنوعی </w:t>
      </w:r>
      <w:r xmlns:w="http://schemas.openxmlformats.org/wordprocessingml/2006/main">
        <w:t xml:space="preserve">: دانش‌آموزان را با تخصص برای مشارکت در توسعه سیستم‌های کارآمد انرژی مبتنی بر هوش مصنوعی مجهز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انرژی پایدار و مشاغل زیست محیطی را دنبال کنید </w:t>
      </w:r>
      <w:r xmlns:w="http://schemas.openxmlformats.org/wordprocessingml/2006/main">
        <w:t xml:space="preserve">: اشتیاق به پایداری و مسئولیت زیست محیطی را تقویت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اندازی سرمایه گذاری های کارآفرینی </w:t>
      </w:r>
      <w:r xmlns:w="http://schemas.openxmlformats.org/wordprocessingml/2006/main">
        <w:t xml:space="preserve">: تشویق ایده های نوآورانه و ابتکارات راه اندازی در بخش انرژی، استفاده از هوش مصنوعی و خدمات مشاوره ای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استراتژی کمک مالی ایجاد کنید </w:t>
      </w:r>
      <w:r xmlns:w="http://schemas.openxmlformats.org/wordprocessingml/2006/main">
        <w:t xml:space="preserve">: دانش‌آموزان یاد خواهند گرفت که چگونه فرصت‌های کمک مالی را که از پروژه‌های انرژی پایدار پشتیبانی می‌کنند شناسایی و کشف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با رهبران صنعت </w:t>
      </w:r>
      <w:r xmlns:w="http://schemas.openxmlformats.org/wordprocessingml/2006/main">
        <w:t xml:space="preserve">: با شرکای پلتفرم مشاوره گرنت مبتنی بر هوش مصنوعی تعامل کنید تا در مورد کاربرد راه حل های انرژی مبتنی بر هوش مصنوعی در سناریوهای دنیای واقعی بحث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دسترسی به ابزارها و منابع مبتنی بر هوش مصنوعی </w:t>
      </w:r>
      <w:r xmlns:w="http://schemas.openxmlformats.org/wordprocessingml/2006/main">
        <w:t xml:space="preserve">: از نرم افزارهای مبتنی بر هوش مصنوعی و ابزارهای تجزیه و تحلیل داده ها برای پشتیبانی از تحقیق، تجزیه و تحلیل و اجرای پروژه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و 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انرژی (تئوری و کاربردها) </w:t>
      </w:r>
      <w:r xmlns:w="http://schemas.openxmlformats.org/wordprocessingml/2006/main">
        <w:br xmlns:w="http://schemas.openxmlformats.org/wordprocessingml/2006/main"/>
      </w:r>
      <w:r xmlns:w="http://schemas.openxmlformats.org/wordprocessingml/2006/main">
        <w:t xml:space="preserve">* کاربردهای انرژی در هوش مصنوعی و یادگیری ماشین </w:t>
      </w:r>
      <w:r xmlns:w="http://schemas.openxmlformats.org/wordprocessingml/2006/main">
        <w:br xmlns:w="http://schemas.openxmlformats.org/wordprocessingml/2006/main"/>
      </w:r>
      <w:r xmlns:w="http://schemas.openxmlformats.org/wordprocessingml/2006/main">
        <w:t xml:space="preserve">* راه حل های انرژی پایدار و فناوری های مبتنی بر هوش مصنوعی </w:t>
      </w:r>
      <w:r xmlns:w="http://schemas.openxmlformats.org/wordprocessingml/2006/main">
        <w:br xmlns:w="http://schemas.openxmlformats.org/wordprocessingml/2006/main"/>
      </w:r>
      <w:r xmlns:w="http://schemas.openxmlformats.org/wordprocessingml/2006/main">
        <w:t xml:space="preserve">* کمک مالی و مالی برای پروژه های انرژی </w:t>
      </w:r>
      <w:r xmlns:w="http://schemas.openxmlformats.org/wordprocessingml/2006/main">
        <w:br xmlns:w="http://schemas.openxmlformats.org/wordprocessingml/2006/main"/>
      </w:r>
      <w:r xmlns:w="http://schemas.openxmlformats.org/wordprocessingml/2006/main">
        <w:t xml:space="preserve">* پروژه Capstone: طراحی و پیشنهاد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راه حل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آزمون ها و تکالیف </w:t>
      </w:r>
      <w:r xmlns:w="http://schemas.openxmlformats.org/wordprocessingml/2006/main">
        <w:t xml:space="preserve">: درک دانش آموزان از مفاهیم انرژی، برنامه های کاربردی و موضوعات مرتبط با هوش مصنوعی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 و ارائه های گروهی </w:t>
      </w:r>
      <w:r xmlns:w="http://schemas.openxmlformats.org/wordprocessingml/2006/main">
        <w:t xml:space="preserve">: تشویق کار تیمی و همکاری در پروژه های انرژی پایدار.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نهایی نهایی </w:t>
      </w:r>
      <w:r xmlns:w="http://schemas.openxmlformats.org/wordprocessingml/2006/main">
        <w:t xml:space="preserve">: ارزیابی توانایی دانش آموزان برای طراحی، پیشنهاد، و ارائه راه حل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آموزش انرژی با پلتفرم مشاوره گرنت مبتنی بر هوش مصنوعی، می‌توانیم دانش‌آموزان را با مهارت‌های ضروری برای حرکت در مناظر اطلاعاتی پیچیده، شکل دادن به آینده انرژی پایدار و راه‌حل‌های خلاقانه مبتنی بر هوش مصنوعی آماده کنیم.</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t xml:space="preserve">در اینجا یک پیشنهاد برای ارزیابی با موضوع "انرژی چیست؟ (مقدمه ای بر مفهوم انرژی)" برای یک پلت فرم مشاوره گرنت مبتنی بر هوش مصنوعی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ارزیابی: </w:t>
      </w:r>
      <w:r xmlns:w="http://schemas.openxmlformats.org/wordprocessingml/2006/main">
        <w:t xml:space="preserve">ارزیابی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t xml:space="preserve">این ارزیابی درک فراگیران را از مفهوم انرژی، انواع آن و کاربردهای آن در زمینه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حوزه های مختلف. </w:t>
      </w:r>
      <w:r xmlns:w="http://schemas.openxmlformats.org/wordprocessingml/2006/main">
        <w:br xmlns:w="http://schemas.openxmlformats.org/wordprocessingml/2006/main"/>
      </w:r>
      <w:r xmlns:w="http://schemas.openxmlformats.org/wordprocessingml/2006/main">
        <w:t xml:space="preserve">2. انواع مختلف انرژی (حرارتی، مکانیکی، الکتریکی، جنبشی، پتانسیل و غیره) را شناسایی کنید. </w:t>
      </w:r>
      <w:r xmlns:w="http://schemas.openxmlformats.org/wordprocessingml/2006/main">
        <w:br xmlns:w="http://schemas.openxmlformats.org/wordprocessingml/2006/main"/>
      </w:r>
      <w:r xmlns:w="http://schemas.openxmlformats.org/wordprocessingml/2006/main">
        <w:t xml:space="preserve">3. مفاهیم تبدیل انرژی، حفاظت و منابع را توضیح دهید. </w:t>
      </w:r>
      <w:r xmlns:w="http://schemas.openxmlformats.org/wordprocessingml/2006/main">
        <w:br xmlns:w="http://schemas.openxmlformats.org/wordprocessingml/2006/main"/>
      </w:r>
      <w:r xmlns:w="http://schemas.openxmlformats.org/wordprocessingml/2006/main">
        <w:t xml:space="preserve">4. نقش انرژی در پلتفرم مشاوره گرنت مبتنی بر هوش مصنوعی را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سؤالات چند گزینه ای (MCQs): </w:t>
      </w:r>
      <w:r xmlns:w="http://schemas.openxmlformats.org/wordprocessingml/2006/main">
        <w:t xml:space="preserve">20 سؤال که دانش یادگیرندگان را از مفاهیم، انواع و کاربردهای انرژی آزمایش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سؤالات پاسخ کوتاه (SAQs): </w:t>
      </w:r>
      <w:r xmlns:w="http://schemas.openxmlformats.org/wordprocessingml/2006/main">
        <w:t xml:space="preserve">5 سؤال که فراگیران را ملزم به ارائه توضیحات مختصر و مثال هایی برای نشان دادن درک خود از مفاهیم انرژی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مطالعه موردی: </w:t>
      </w:r>
      <w:r xmlns:w="http://schemas.openxmlformats.org/wordprocessingml/2006/main">
        <w:t xml:space="preserve">یک سناریوی واقعی مربوط به پلتفرم مشاوره گرنت مبتنی بر هوش مصنوعی، که در آن یادگیرندگان باید دانش خود را از مفاهیم انرژی برای حل یک مشکل یا تصمیم‌گیری به کار ببرند.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سوال انشا: </w:t>
      </w:r>
      <w:r xmlns:w="http://schemas.openxmlformats.org/wordprocessingml/2006/main">
        <w:t xml:space="preserve">یک سوال مقاله جامع که از زبان آموزان می خواهد در مورد مفهوم انرژی، اهمیت آن و ارتباط آن با پلت فرم مشاوره گرنت مبتنی بر هوش مصنوعی بحث و تجزیه و تحلیل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صحت پاسخ ها (30%): دقت و کامل بودن پاسخ های فراگیر. </w:t>
      </w:r>
      <w:r xmlns:w="http://schemas.openxmlformats.org/wordprocessingml/2006/main">
        <w:br xmlns:w="http://schemas.openxmlformats.org/wordprocessingml/2006/main"/>
      </w:r>
      <w:r xmlns:w="http://schemas.openxmlformats.org/wordprocessingml/2006/main">
        <w:t xml:space="preserve">2. عمق درک (30%): توانایی تجزیه و تحلیل و به کارگیری مفاهیم انرژی در سناریوهای زندگی واقعی. </w:t>
      </w:r>
      <w:r xmlns:w="http://schemas.openxmlformats.org/wordprocessingml/2006/main">
        <w:br xmlns:w="http://schemas.openxmlformats.org/wordprocessingml/2006/main"/>
      </w:r>
      <w:r xmlns:w="http://schemas.openxmlformats.org/wordprocessingml/2006/main">
        <w:t xml:space="preserve">3. تفکر انتقادی (20%): نشان دادن مهارت تفکر انتقادی و حل مسئله در پرسش های موردی و انشا. </w:t>
      </w:r>
      <w:r xmlns:w="http://schemas.openxmlformats.org/wordprocessingml/2006/main">
        <w:br xmlns:w="http://schemas.openxmlformats.org/wordprocessingml/2006/main"/>
      </w:r>
      <w:r xmlns:w="http://schemas.openxmlformats.org/wordprocessingml/2006/main">
        <w:t xml:space="preserve">4. وضوح نوشتار (20%): اثربخشی ارتباط زبان آموز در پاسخ های کتبی.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 افزار ارزیابی (به عنوان مثال، سیستم مدیریت یادگیری، پلت فرم ارزیابی). </w:t>
      </w:r>
      <w:r xmlns:w="http://schemas.openxmlformats.org/wordprocessingml/2006/main">
        <w:br xmlns:w="http://schemas.openxmlformats.org/wordprocessingml/2006/main"/>
      </w:r>
      <w:r xmlns:w="http://schemas.openxmlformats.org/wordprocessingml/2006/main">
        <w:t xml:space="preserve">2. روبریک ها و دستورالعمل های امتیازدهی.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مورد نیاز پرسنل: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 دوره / رهبر پروژه. </w:t>
      </w:r>
      <w:r xmlns:w="http://schemas.openxmlformats.org/wordprocessingml/2006/main">
        <w:br xmlns:w="http://schemas.openxmlformats.org/wordprocessingml/2006/main"/>
      </w:r>
      <w:r xmlns:w="http://schemas.openxmlformats.org/wordprocessingml/2006/main">
        <w:t xml:space="preserve">2. کارشناسان موضوعی (SMEs) در زمینه انرژی و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محتوا: 3 روز. </w:t>
      </w:r>
      <w:r xmlns:w="http://schemas.openxmlformats.org/wordprocessingml/2006/main">
        <w:br xmlns:w="http://schemas.openxmlformats.org/wordprocessingml/2006/main"/>
      </w:r>
      <w:r xmlns:w="http://schemas.openxmlformats.org/wordprocessingml/2006/main">
        <w:t xml:space="preserve">2. طراحی ارزیابی و آزمایش: 5 روز. </w:t>
      </w:r>
      <w:r xmlns:w="http://schemas.openxmlformats.org/wordprocessingml/2006/main">
        <w:br xmlns:w="http://schemas.openxmlformats.org/wordprocessingml/2006/main"/>
      </w:r>
      <w:r xmlns:w="http://schemas.openxmlformats.org/wordprocessingml/2006/main">
        <w:t xml:space="preserve">3. آزمایش و ارزیابی پایلوت: 3 روز. </w:t>
      </w:r>
      <w:r xmlns:w="http://schemas.openxmlformats.org/wordprocessingml/2006/main">
        <w:br xmlns:w="http://schemas.openxmlformats.org/wordprocessingml/2006/main"/>
      </w:r>
      <w:r xmlns:w="http://schemas.openxmlformats.org/wordprocessingml/2006/main">
        <w:t xml:space="preserve">4. توسعه ارزیابی نهایی و راه اندازی: 5 روز.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و تحقیق در مورد مفاهیم انرژی. </w:t>
      </w:r>
      <w:r xmlns:w="http://schemas.openxmlformats.org/wordprocessingml/2006/main">
        <w:br xmlns:w="http://schemas.openxmlformats.org/wordprocessingml/2006/main"/>
      </w:r>
      <w:r xmlns:w="http://schemas.openxmlformats.org/wordprocessingml/2006/main">
        <w:t xml:space="preserve">2. کارشناسان موضوعی (SMEs) در زمینه انرژی و پلت فرم مشاوره گرنت مبتنی بر هوش مصنوعی. </w:t>
      </w:r>
      <w:r xmlns:w="http://schemas.openxmlformats.org/wordprocessingml/2006/main">
        <w:br xmlns:w="http://schemas.openxmlformats.org/wordprocessingml/2006/main"/>
      </w:r>
      <w:r xmlns:w="http://schemas.openxmlformats.org/wordprocessingml/2006/main">
        <w:t xml:space="preserve">3. نرم افزار و ابزار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ارزیابی به یادگیرندگان کمک می کند تا درک کاملی از مفاهیم انرژی، انواع آن و کاربردهای آن در زمینه پلتفرم مشاوره گرنت مبتنی بر هوش مصنوعی ایجاد کنند.</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t xml:space="preserve">بر اساس زمینه ارائه شده، پیشنهاد تجاری زیر را برای ارزیابی نتایج یادگیری دانش آموزان در مبحث "انرژی چیست؟ (مقدمه ای بر مفهوم انرژی)" در زمینه پروژه پلت فرم مشاوره گرنت مبتنی بر هوش مصنوعی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"ماژول ارزیابی EcoSmart برای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t xml:space="preserve">این ماژول ارزیابی با هدف ارزیابی درک دانش آموزان از مفهوم انرژی و اشکال مختلف، کاربردها و اهمیت آن در زمینه پلت فرم مشاوره گرنت مبتنی بر هوش مصنوعی برای پایداری و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ماژول مسابقه: </w:t>
      </w:r>
      <w:r xmlns:w="http://schemas.openxmlformats.org/wordprocessingml/2006/main">
        <w:t xml:space="preserve">امتحان "انرژی 101"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دانش آموزان را در مورد مفاهیم اساسی مانند انواع انرژی (خورشیدی، حرارتی، جنبشی، و غیره)، تبدیل انرژی و مصرف انرژی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ترکیبی از سؤالات چندگزینه ای، کوتاه پاسخ، و انشا را شامل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فناوری ارزیابی تطبیقی مبتنی بر هوش مصنوعی برای تنظیم سطوح دشواری بر اساس عملکرد دانش‌آموز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ماژول هیئت گفتگو: </w:t>
      </w:r>
      <w:r xmlns:w="http://schemas.openxmlformats.org/wordprocessingml/2006/main">
        <w:t xml:space="preserve">"بیان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تشویق کنید تا در بحث های آنلاین در مورد موضوعات مختلف مرتبط با انرژی، مانند سیاست های انرژی، شیوه های پایدار، و تاثیر تغییر آب و هوا بر تولید انرژی شرکت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توانایی دانش آموزان برای بیان نظرات، تجزیه و تحلیل اطلاعات و نشان دادن مهارت های تفکر انتقادی.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ماژول پروژه: </w:t>
      </w:r>
      <w:r xmlns:w="http://schemas.openxmlformats.org/wordprocessingml/2006/main">
        <w:t xml:space="preserve">"استراتژی های صرفه جویی در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به کار گروهی برای توسعه و ارائه یک پروژه در یک ابتکار محلی یا جهانی صرفه جویی در انرژی با استفاده از ابزارهای پلت فرم مشاوره کمک هزینه مبتنی بر هوش مصنوعی اختصاص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دانش آموزان را در به کارگیری دانش در مورد استراتژی های صرفه جویی در انرژی، همکاری موثر و بیان ایده های خود به وضوح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آگاهی از مفاهیم انرژی (30%) </w:t>
      </w:r>
      <w:r xmlns:w="http://schemas.openxmlformats.org/wordprocessingml/2006/main">
        <w:br xmlns:w="http://schemas.openxmlformats.org/wordprocessingml/2006/main"/>
      </w:r>
      <w:r xmlns:w="http://schemas.openxmlformats.org/wordprocessingml/2006/main">
        <w:t xml:space="preserve">2. تفکر انتقادی و مهارت حل مسئله (20%) </w:t>
      </w:r>
      <w:r xmlns:w="http://schemas.openxmlformats.org/wordprocessingml/2006/main">
        <w:br xmlns:w="http://schemas.openxmlformats.org/wordprocessingml/2006/main"/>
      </w:r>
      <w:r xmlns:w="http://schemas.openxmlformats.org/wordprocessingml/2006/main">
        <w:t xml:space="preserve">3. مهارت های ارتباطی و همکاری (20%) </w:t>
      </w:r>
      <w:r xmlns:w="http://schemas.openxmlformats.org/wordprocessingml/2006/main">
        <w:br xmlns:w="http://schemas.openxmlformats.org/wordprocessingml/2006/main"/>
      </w:r>
      <w:r xmlns:w="http://schemas.openxmlformats.org/wordprocessingml/2006/main">
        <w:t xml:space="preserve">4. خلاقیت و نوآوری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 افزار ارزیابی تطبیقی مبتنی بر هوش مصنوعی برای ماژول مسابقه. </w:t>
      </w:r>
      <w:r xmlns:w="http://schemas.openxmlformats.org/wordprocessingml/2006/main">
        <w:br xmlns:w="http://schemas.openxmlformats.org/wordprocessingml/2006/main"/>
      </w:r>
      <w:r xmlns:w="http://schemas.openxmlformats.org/wordprocessingml/2006/main">
        <w:t xml:space="preserve">2. بستر گفتگوی آنلاین برای تسهیل تعاملات دانشجویی. </w:t>
      </w:r>
      <w:r xmlns:w="http://schemas.openxmlformats.org/wordprocessingml/2006/main">
        <w:br xmlns:w="http://schemas.openxmlformats.org/wordprocessingml/2006/main"/>
      </w:r>
      <w:r xmlns:w="http://schemas.openxmlformats.org/wordprocessingml/2006/main">
        <w:t xml:space="preserve">3. ابزارهای پلتفرم مشاوره گرنت مبتنی بر هوش مصنوعی برای توسعه و ارائه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 های ارزیابی را طی 4 هفته توسعه و اصلاح کنید. </w:t>
      </w:r>
      <w:r xmlns:w="http://schemas.openxmlformats.org/wordprocessingml/2006/main">
        <w:br xmlns:w="http://schemas.openxmlformats.org/wordprocessingml/2006/main"/>
      </w:r>
      <w:r xmlns:w="http://schemas.openxmlformats.org/wordprocessingml/2006/main">
        <w:t xml:space="preserve">2. ماژول ها را با گروه کوچکی از دانش آموزان آزمایش کنید. </w:t>
      </w:r>
      <w:r xmlns:w="http://schemas.openxmlformats.org/wordprocessingml/2006/main">
        <w:br xmlns:w="http://schemas.openxmlformats.org/wordprocessingml/2006/main"/>
      </w:r>
      <w:r xmlns:w="http://schemas.openxmlformats.org/wordprocessingml/2006/main">
        <w:t xml:space="preserve">3. ماژول‌ها را در پلتفرم مشاوره کمک هزینه مبتنی بر هوش مصنوعی برای گروه دانش‌آموزی بزرگ‌تر گسترش دهید. </w:t>
      </w:r>
      <w:r xmlns:w="http://schemas.openxmlformats.org/wordprocessingml/2006/main">
        <w:br xmlns:w="http://schemas.openxmlformats.org/wordprocessingml/2006/main"/>
      </w:r>
      <w:r xmlns:w="http://schemas.openxmlformats.org/wordprocessingml/2006/main">
        <w:t xml:space="preserve">4. به طور منظم ماژول های ارزیابی را بر اساس بازخورد و نتایج دانش آموزان ارزیابی و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توسعه: 30% </w:t>
      </w:r>
      <w:r xmlns:w="http://schemas.openxmlformats.org/wordprocessingml/2006/main">
        <w:br xmlns:w="http://schemas.openxmlformats.org/wordprocessingml/2006/main"/>
      </w:r>
      <w:r xmlns:w="http://schemas.openxmlformats.org/wordprocessingml/2006/main">
        <w:t xml:space="preserve">2. یکپارچه سازی نرم افزار و پلت فرم: 20% </w:t>
      </w:r>
      <w:r xmlns:w="http://schemas.openxmlformats.org/wordprocessingml/2006/main">
        <w:br xmlns:w="http://schemas.openxmlformats.org/wordprocessingml/2006/main"/>
      </w:r>
      <w:r xmlns:w="http://schemas.openxmlformats.org/wordprocessingml/2006/main">
        <w:t xml:space="preserve">3. بازاریابی و ارتقاء: 15% </w:t>
      </w:r>
      <w:r xmlns:w="http://schemas.openxmlformats.org/wordprocessingml/2006/main">
        <w:br xmlns:w="http://schemas.openxmlformats.org/wordprocessingml/2006/main"/>
      </w:r>
      <w:r xmlns:w="http://schemas.openxmlformats.org/wordprocessingml/2006/main">
        <w:t xml:space="preserve">4. آزمایش آزمایشی و ارزیابی: 10% </w:t>
      </w:r>
      <w:r xmlns:w="http://schemas.openxmlformats.org/wordprocessingml/2006/main">
        <w:br xmlns:w="http://schemas.openxmlformats.org/wordprocessingml/2006/main"/>
      </w:r>
      <w:r xmlns:w="http://schemas.openxmlformats.org/wordprocessingml/2006/main">
        <w:t xml:space="preserve">5. تعمیر و نگهداری و به روز رسانی: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استراتژی ارزیابی جامع را ترسیم می کند که به نتایج یادگیری در مبحث "انرژی چیست؟" (مقدمه ای بر مفهوم) می پردازد. انرژی)" و با پروژه پلتفرم مشاوره گرنت مبتنی بر هوش مصنوعی هماهنگ است.</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rPr>
          <w:b/>
        </w:rPr>
        <w:t xml:space="preserve">عنوان: </w:t>
      </w:r>
      <w:r xmlns:w="http://schemas.openxmlformats.org/wordprocessingml/2006/main">
        <w:t xml:space="preserve">طراحی ارزیابی‌های مؤثر برای یک پلتفرم مشاوره گرنت مبتنی بر هوش مصنوعی: با تأکید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آگاهی از انرژی بررسی اجمالی: </w:t>
      </w:r>
      <w:r xmlns:w="http://schemas.openxmlformats.org/wordprocessingml/2006/main">
        <w:br xmlns:w="http://schemas.openxmlformats.org/wordprocessingml/2006/main"/>
      </w:r>
      <w:r xmlns:w="http://schemas.openxmlformats.org/wordprocessingml/2006/main">
        <w:t xml:space="preserve">در چارچوب پلتفرم مشاوره گرنت مبتنی بر هوش مصنوعی، هدف اصلی "انرژی چیست؟" این دوره آموزشی برای آموزش فراگیران در مورد مفهوم انرژی، انواع آن و کاربردهای آن خواهد بود. من به‌عنوان سرپرست پروژه/محقق برای طراحی دوره، یک طرح ارزیابی جامع را پیشنهاد می‌کنم که اهداف یادگیری مختلف را در بر می‌گیرد و درک فراگیران را از طریق روش‌های ارزیابی متنوع ارزیابی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استدلال کلامی و کمی: </w:t>
      </w:r>
      <w:r xmlns:w="http://schemas.openxmlformats.org/wordprocessingml/2006/main">
        <w:t xml:space="preserve">ارزیابی توانایی فراگیران برای درک اصول اولیه انرژی، اشکال و کاربردهای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تفکر انتقادی: </w:t>
      </w:r>
      <w:r xmlns:w="http://schemas.openxmlformats.org/wordprocessingml/2006/main">
        <w:t xml:space="preserve">ظرفیت یادگیرندگان را برای تجزیه و تحلیل موارد مرتبط با انرژی و ایجاد راه حل های عملی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و ارتباطات: </w:t>
      </w:r>
      <w:r xmlns:w="http://schemas.openxmlformats.org/wordprocessingml/2006/main">
        <w:t xml:space="preserve">تشویق به کار گروهی، ارائه ها و بحث های همتایان برای تقویت کار تیمی و ارتباط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انواع 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امتحانات: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چند گزینه ای (30%): آزمون دانش فراگیران از مفاهیم، انواع و کاربردهای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کوتاه پاسخ (40%): درک فراگیران از مطالعات موردی مرتبط با انرژی و توانایی آنها در توضیح مفاهیم انرژی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با پاسخ طولانی (30%): مهارت های تفکر انتقادی فراگیران و ظرفیت آنها برای تجزیه و تحلیل سناریوهای پیچیده مرتبط با انرژی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انفرادی (40%): از فراگیران بخواهید که یک سیستم یا پروژه با انرژی کارآمد را طراحی و پیشنهاد کنند، که مفاهیم آموخته شده در طول دوره را در خود جای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گروهی (60%): فراگیران را به گروه ها تقسیم کنید و از آنها بخواهید با استفاده از مفاهیم آموخته شده در دوره، یک مطالعه موردی مرتبط با انرژی در دنیای واقعی انجام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انفرادی (30%): از فراگیران بخواهید که درک خود را از مفاهیم مرتبط با انرژی با استفاده از کمک های بصری و مثال ها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ارائه‌های گروهی (70%): فراگیران را به گروه‌هایی تقسیم کنید و از آنها بخواهید که بر روی یک ارائه مرتبط با انرژی کار کنند و مفاهیمی را که در طول دوره آموخته‌اند در نظر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های همتایان (20%): بحث های همسالان را سازماندهی کنید تا بحث، مناظره و یادگیری را تقویت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مطالعه موردی (30%): مطالعات موردی مرتبط با انرژی را در اختیار یادگیرندگان قرار دهید و از آنها بخواهید هر مورد را در گروه های کوچک تجزیه و تحلیل و بحث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حل مسئله گروهی (50%): فراگیران را به گروه ها تقسیم کنید و از آنها بخواهید راه حل های عملی برای مسائل مربوط به انرژی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موضوعات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امتحان: </w:t>
      </w:r>
      <w:r xmlns:w="http://schemas.openxmlformats.org/wordprocessingml/2006/main">
        <w:t xml:space="preserve">(مثلاً 100 امتیاز، با 30 امتیاز برای سؤالات چند گزینه ای، 40 امتیاز برای سؤالات کوتاه و 30 امتیاز برای سؤالات طولانی)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موضوع پروژه: </w:t>
      </w:r>
      <w:r xmlns:w="http://schemas.openxmlformats.org/wordprocessingml/2006/main">
        <w:t xml:space="preserve">(مثلاً 100 امتیاز). ، با 40 امتیاز برای پیشنهاد پروژه فردی، 60 امتیاز برای گزارش پروژه گروهی)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موضوع ارائه: </w:t>
      </w:r>
      <w:r xmlns:w="http://schemas.openxmlformats.org/wordprocessingml/2006/main">
        <w:t xml:space="preserve">(مثلاً 100 امتیاز، با 30 امتیاز برای محتوای ارائه فردی </w:t>
      </w:r>
      <w:r xmlns:w="http://schemas.openxmlformats.org/wordprocessingml/2006/main">
        <w:rPr>
          <w:b/>
        </w:rPr>
        <w:t xml:space="preserve">، </w:t>
      </w:r>
      <w:r xmlns:w="http://schemas.openxmlformats.org/wordprocessingml/2006/main">
        <w:t xml:space="preserve">70 امتیاز برای محتوای ارائه </w:t>
      </w:r>
      <w:r xmlns:w="http://schemas.openxmlformats.org/wordprocessingml/2006/main">
        <w:br xmlns:w="http://schemas.openxmlformats.org/wordprocessingml/2006/main"/>
      </w:r>
      <w:r xmlns:w="http://schemas.openxmlformats.org/wordprocessingml/2006/main">
        <w:rPr>
          <w:b/>
        </w:rPr>
        <w:t xml:space="preserve">گروهی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مبحث انرژی و انجام ارزیابی های اولیه </w:t>
      </w:r>
      <w:r xmlns:w="http://schemas.openxmlformats.org/wordprocessingml/2006/main">
        <w:br xmlns:w="http://schemas.openxmlformats.org/wordprocessingml/2006/main"/>
      </w:r>
      <w:r xmlns:w="http://schemas.openxmlformats.org/wordprocessingml/2006/main">
        <w:t xml:space="preserve">* هفته 3-6: اجرای آزمون ها، پروژه ها و ارائه ها </w:t>
      </w:r>
      <w:r xmlns:w="http://schemas.openxmlformats.org/wordprocessingml/2006/main">
        <w:br xmlns:w="http://schemas.openxmlformats.org/wordprocessingml/2006/main"/>
      </w:r>
      <w:r xmlns:w="http://schemas.openxmlformats.org/wordprocessingml/2006/main">
        <w:t xml:space="preserve">* هفته 7-10: ارزیابی و ارائه بازخورد در مورد 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جعبه ابزار: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یادگیری آنلاین (به عنوان مثال، زوم، Google Classroom، LearnDash) </w:t>
      </w:r>
      <w:r xmlns:w="http://schemas.openxmlformats.org/wordprocessingml/2006/main">
        <w:br xmlns:w="http://schemas.openxmlformats.org/wordprocessingml/2006/main"/>
      </w:r>
      <w:r xmlns:w="http://schemas.openxmlformats.org/wordprocessingml/2006/main">
        <w:t xml:space="preserve">* ابزار ارزیابی (مثلاً، ProQuiz، Quizlet) </w:t>
      </w:r>
      <w:r xmlns:w="http://schemas.openxmlformats.org/wordprocessingml/2006/main">
        <w:br xmlns:w="http://schemas.openxmlformats.org/wordprocessingml/2006/main"/>
      </w:r>
      <w:r xmlns:w="http://schemas.openxmlformats.org/wordprocessingml/2006/main">
        <w:t xml:space="preserve">* ابزار مدیریت پروژه (به عنوان مثال، Trello، Asana) </w:t>
      </w:r>
      <w:r xmlns:w="http://schemas.openxmlformats.org/wordprocessingml/2006/main">
        <w:br xmlns:w="http://schemas.openxmlformats.org/wordprocessingml/2006/main"/>
      </w:r>
      <w:r xmlns:w="http://schemas.openxmlformats.org/wordprocessingml/2006/main">
        <w:t xml:space="preserve">* نرم افزار ارائه (به عنوان مثال، اسلایدهای گوگل، پاورپوینت)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مجموعه ای متنوع از ارزیابی ها، پلت فرم مشاوره گرنت مبتنی بر هوش مصنوعی ما به طور موثر درک یادگیرندگان از مفاهیم انرژی را ارزیابی کرده و یک تجربه یادگیری جامع را تقویت می کند.</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t xml:space="preserve">پیشنهاد پروژه: "آگاهی انرژی و آموزش برای توسعه پایدار از طریق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پیشنهادی ما ایجاد یک تجربه یادگیری جذاب و آموزنده برای دانش آموزان، با تمرکز بر مفاهیم انرژی و اهمیت آن در توسعه پایدار است. ما یک ماژول دوره جامع، ارزیابی ها و برنامه های توسعه را با همکاری سازمان های محلی توسعه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اشکال مختلف آن </w:t>
      </w:r>
      <w:r xmlns:w="http://schemas.openxmlformats.org/wordprocessingml/2006/main">
        <w:br xmlns:w="http://schemas.openxmlformats.org/wordprocessingml/2006/main"/>
      </w:r>
      <w:r xmlns:w="http://schemas.openxmlformats.org/wordprocessingml/2006/main">
        <w:t xml:space="preserve">2. توضیح مفاهیم انرژی های تجدیدپذیر و غیر قابل تجدید </w:t>
      </w:r>
      <w:r xmlns:w="http://schemas.openxmlformats.org/wordprocessingml/2006/main">
        <w:br xmlns:w="http://schemas.openxmlformats.org/wordprocessingml/2006/main"/>
      </w:r>
      <w:r xmlns:w="http://schemas.openxmlformats.org/wordprocessingml/2006/main">
        <w:t xml:space="preserve">. 3. بحث در مورد مزایا و معایب منابع مختلف انرژی </w:t>
      </w:r>
      <w:r xmlns:w="http://schemas.openxmlformats.org/wordprocessingml/2006/main">
        <w:br xmlns:w="http://schemas.openxmlformats.org/wordprocessingml/2006/main"/>
      </w:r>
      <w:r xmlns:w="http://schemas.openxmlformats.org/wordprocessingml/2006/main">
        <w:t xml:space="preserve">4. درک اهمیت کارایی انرژی و صرفه جویی </w:t>
      </w:r>
      <w:r xmlns:w="http://schemas.openxmlformats.org/wordprocessingml/2006/main">
        <w:br xmlns:w="http://schemas.openxmlformats.org/wordprocessingml/2006/main"/>
      </w:r>
      <w:r xmlns:w="http://schemas.openxmlformats.org/wordprocessingml/2006/main">
        <w:t xml:space="preserve">5. تجزیه و تحلیل مطالعات موردی. پروژه های موفق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درسی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پیشنهادی شامل ماژول های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انرژی (ماژول 1) </w:t>
      </w:r>
      <w:r xmlns:w="http://schemas.openxmlformats.org/wordprocessingml/2006/main">
        <w:br xmlns:w="http://schemas.openxmlformats.org/wordprocessingml/2006/main"/>
      </w:r>
      <w:r xmlns:w="http://schemas.openxmlformats.org/wordprocessingml/2006/main">
        <w:t xml:space="preserve">2. انواع انرژی (ماژول 2) </w:t>
      </w:r>
      <w:r xmlns:w="http://schemas.openxmlformats.org/wordprocessingml/2006/main">
        <w:br xmlns:w="http://schemas.openxmlformats.org/wordprocessingml/2006/main"/>
      </w:r>
      <w:r xmlns:w="http://schemas.openxmlformats.org/wordprocessingml/2006/main">
        <w:t xml:space="preserve">3. بهره وری و صرفه جویی در انرژی (ماژول 3) </w:t>
      </w:r>
      <w:r xmlns:w="http://schemas.openxmlformats.org/wordprocessingml/2006/main">
        <w:br xmlns:w="http://schemas.openxmlformats.org/wordprocessingml/2006/main"/>
      </w:r>
      <w:r xmlns:w="http://schemas.openxmlformats.org/wordprocessingml/2006/main">
        <w:t xml:space="preserve">4. منابع انرژی تجدیدپذیر (ماژول 4) </w:t>
      </w:r>
      <w:r xmlns:w="http://schemas.openxmlformats.org/wordprocessingml/2006/main">
        <w:br xmlns:w="http://schemas.openxmlformats.org/wordprocessingml/2006/main"/>
      </w:r>
      <w:r xmlns:w="http://schemas.openxmlformats.org/wordprocessingml/2006/main">
        <w:t xml:space="preserve">5. منابع انرژی غیر قابل تجدید (ماژول 5) </w:t>
      </w:r>
      <w:r xmlns:w="http://schemas.openxmlformats.org/wordprocessingml/2006/main">
        <w:br xmlns:w="http://schemas.openxmlformats.org/wordprocessingml/2006/main"/>
      </w:r>
      <w:r xmlns:w="http://schemas.openxmlformats.org/wordprocessingml/2006/main">
        <w:t xml:space="preserve">6. AI- Powered Grant Consulting برای پروژه های انرژی (ماژول 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ارزیابی منصفانه و دقیق، از ترکیبی از روش‌های ارزیابی سنتی و مبتنی بر فناوری استفاده خواهیم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سؤالات چند گزینه‌ای </w:t>
      </w:r>
      <w:r xmlns:w="http://schemas.openxmlformats.org/wordprocessingml/2006/main">
        <w:br xmlns:w="http://schemas.openxmlformats.org/wordprocessingml/2006/main"/>
      </w:r>
      <w:r xmlns:w="http://schemas.openxmlformats.org/wordprocessingml/2006/main">
        <w:t xml:space="preserve">2. سؤالات کوتاه پاسخ </w:t>
      </w:r>
      <w:r xmlns:w="http://schemas.openxmlformats.org/wordprocessingml/2006/main">
        <w:br xmlns:w="http://schemas.openxmlformats.org/wordprocessingml/2006/main"/>
      </w:r>
      <w:r xmlns:w="http://schemas.openxmlformats.org/wordprocessingml/2006/main">
        <w:t xml:space="preserve">3. بحث‌ها و ارائه‌های گروهی </w:t>
      </w:r>
      <w:r xmlns:w="http://schemas.openxmlformats.org/wordprocessingml/2006/main">
        <w:br xmlns:w="http://schemas.openxmlformats.org/wordprocessingml/2006/main"/>
      </w:r>
      <w:r xmlns:w="http://schemas.openxmlformats.org/wordprocessingml/2006/main">
        <w:t xml:space="preserve">4. تکالیف مبتنی بر پروژه ( به عنوان مثال، طراحی یک ساختمان با انرژی کارآمد) </w:t>
      </w:r>
      <w:r xmlns:w="http://schemas.openxmlformats.org/wordprocessingml/2006/main">
        <w:br xmlns:w="http://schemas.openxmlformats.org/wordprocessingml/2006/main"/>
      </w:r>
      <w:r xmlns:w="http://schemas.openxmlformats.org/wordprocessingml/2006/main">
        <w:t xml:space="preserve">5. آزمون آنلاین و بررسی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و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تعامل با سازمان های محلی و ارتقاء آگاهی انرژی، موارد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شرکت های انرژی محلی برای به اشتراک گذاشتن تخصص و منابع </w:t>
      </w:r>
      <w:r xmlns:w="http://schemas.openxmlformats.org/wordprocessingml/2006/main">
        <w:br xmlns:w="http://schemas.openxmlformats.org/wordprocessingml/2006/main"/>
      </w:r>
      <w:r xmlns:w="http://schemas.openxmlformats.org/wordprocessingml/2006/main">
        <w:t xml:space="preserve">2. مشارکت با سازمان های زیست محیطی برای ترویج شیوه های انرژی پایدار </w:t>
      </w:r>
      <w:r xmlns:w="http://schemas.openxmlformats.org/wordprocessingml/2006/main">
        <w:br xmlns:w="http://schemas.openxmlformats.org/wordprocessingml/2006/main"/>
      </w:r>
      <w:r xmlns:w="http://schemas.openxmlformats.org/wordprocessingml/2006/main">
        <w:t xml:space="preserve">3. توسعه مواد و منابع آموزشی برای معلمان و دانش آموزان </w:t>
      </w:r>
      <w:r xmlns:w="http://schemas.openxmlformats.org/wordprocessingml/2006/main">
        <w:br xmlns:w="http://schemas.openxmlformats.org/wordprocessingml/2006/main"/>
      </w:r>
      <w:r xmlns:w="http://schemas.openxmlformats.org/wordprocessingml/2006/main">
        <w:t xml:space="preserve">4. برنامه های اطلاع رسانی جامعه برای ارتقای سواد انرژی و آگاهی </w:t>
      </w:r>
      <w:r xmlns:w="http://schemas.openxmlformats.org/wordprocessingml/2006/main">
        <w:br xmlns:w="http://schemas.openxmlformats.org/wordprocessingml/2006/main"/>
      </w:r>
      <w:r xmlns:w="http://schemas.openxmlformats.org/wordprocessingml/2006/main">
        <w:t xml:space="preserve">5. مشارکت در منطقه ای و رویدادهای ملی انرژی برای به اشتراک گذاشتن دانش و تجربیات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حمایت از کسب مهارت های عملی دانش آموزان، ما یکپارچه خواهیم شد ابزارها و منابع مشاوره کمک هزینه مبتنی بر هوش مصنوعی برای ورود به دوره،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پلتفرم های جستجو و تجزیه و تحلیل کمک هزینه آنلاین </w:t>
      </w:r>
      <w:r xmlns:w="http://schemas.openxmlformats.org/wordprocessingml/2006/main">
        <w:br xmlns:w="http://schemas.openxmlformats.org/wordprocessingml/2006/main"/>
      </w:r>
      <w:r xmlns:w="http://schemas.openxmlformats.org/wordprocessingml/2006/main">
        <w:t xml:space="preserve">2. بازخورد و کارت امتیازی مبتنی بر هوش مصنوعی برای برنامه های کمک هزینه </w:t>
      </w:r>
      <w:r xmlns:w="http://schemas.openxmlformats.org/wordprocessingml/2006/main">
        <w:br xmlns:w="http://schemas.openxmlformats.org/wordprocessingml/2006/main"/>
      </w:r>
      <w:r xmlns:w="http://schemas.openxmlformats.org/wordprocessingml/2006/main">
        <w:t xml:space="preserve">3. نوشتن و تمرینات تجزیه و تحلیل کمک هزینه مبتنی بر شبیه سازی </w:t>
      </w:r>
      <w:r xmlns:w="http://schemas.openxmlformats.org/wordprocessingml/2006/main">
        <w:br xmlns:w="http://schemas.openxmlformats.org/wordprocessingml/2006/main"/>
      </w:r>
      <w:r xmlns:w="http://schemas.openxmlformats.org/wordprocessingml/2006/main">
        <w:t xml:space="preserve">4. دسترسی به نوشتن کمک هزینه و نرم افزار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مشارکت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استراتژی مشارکت محلی زیر را برای ایجاد شبکه ای از سازمان ها و کارشناسان برای حمایت از پروژه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ملاقات با شرکت های انرژی محلی برای شناسایی فرصت های مشارکت </w:t>
      </w:r>
      <w:r xmlns:w="http://schemas.openxmlformats.org/wordprocessingml/2006/main">
        <w:br xmlns:w="http://schemas.openxmlformats.org/wordprocessingml/2006/main"/>
      </w:r>
      <w:r xmlns:w="http://schemas.openxmlformats.org/wordprocessingml/2006/main">
        <w:t xml:space="preserve">2. ایجاد ارتباط با سازمان های زیست محیطی برای ارتقای پایداری </w:t>
      </w:r>
      <w:r xmlns:w="http://schemas.openxmlformats.org/wordprocessingml/2006/main">
        <w:br xmlns:w="http://schemas.openxmlformats.org/wordprocessingml/2006/main"/>
      </w:r>
      <w:r xmlns:w="http://schemas.openxmlformats.org/wordprocessingml/2006/main">
        <w:t xml:space="preserve">3. همکاری با سازمان های دولتی محلی برای دسترسی به منابع و تخصص </w:t>
      </w:r>
      <w:r xmlns:w="http://schemas.openxmlformats.org/wordprocessingml/2006/main">
        <w:br xmlns:w="http://schemas.openxmlformats.org/wordprocessingml/2006/main"/>
      </w:r>
      <w:r xmlns:w="http://schemas.openxmlformats.org/wordprocessingml/2006/main">
        <w:t xml:space="preserve">4. ایجاد روابط با دانشگاه ها و موسسات تحقیقاتی برای دسترسی به تخصص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پروژه پیشنهادی 6 ماه است.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1-2: تدوین برنامه درسی و ارزیابی دوره </w:t>
      </w:r>
      <w:r xmlns:w="http://schemas.openxmlformats.org/wordprocessingml/2006/main">
        <w:br xmlns:w="http://schemas.openxmlformats.org/wordprocessingml/2006/main"/>
      </w:r>
      <w:r xmlns:w="http://schemas.openxmlformats.org/wordprocessingml/2006/main">
        <w:t xml:space="preserve">2. ماه 3-4: اصلاح محتوای دوره و ارزیابی </w:t>
      </w:r>
      <w:r xmlns:w="http://schemas.openxmlformats.org/wordprocessingml/2006/main">
        <w:br xmlns:w="http://schemas.openxmlformats.org/wordprocessingml/2006/main"/>
      </w:r>
      <w:r xmlns:w="http://schemas.openxmlformats.org/wordprocessingml/2006/main">
        <w:t xml:space="preserve">3. ماه 5-6: راه اندازی دوره و برنامه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برآوردی برای این پروژه 50000 دلار است که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ارزیابی دوره (~ 15000 دلار) </w:t>
      </w:r>
      <w:r xmlns:w="http://schemas.openxmlformats.org/wordprocessingml/2006/main">
        <w:br xmlns:w="http://schemas.openxmlformats.org/wordprocessingml/2006/main"/>
      </w:r>
      <w:r xmlns:w="http://schemas.openxmlformats.org/wordprocessingml/2006/main">
        <w:t xml:space="preserve">2. برنامه های آموزشی و توسعه (~15000 دلار) </w:t>
      </w:r>
      <w:r xmlns:w="http://schemas.openxmlformats.org/wordprocessingml/2006/main">
        <w:br xmlns:w="http://schemas.openxmlformats.org/wordprocessingml/2006/main"/>
      </w:r>
      <w:r xmlns:w="http://schemas.openxmlformats.org/wordprocessingml/2006/main">
        <w:t xml:space="preserve">3. ابزارها و منابع مشاوره کمک هزینه مبتنی بر هوش مصنوعی (~ 10000 دلار) </w:t>
      </w:r>
      <w:r xmlns:w="http://schemas.openxmlformats.org/wordprocessingml/2006/main">
        <w:br xmlns:w="http://schemas.openxmlformats.org/wordprocessingml/2006/main"/>
      </w:r>
      <w:r xmlns:w="http://schemas.openxmlformats.org/wordprocessingml/2006/main">
        <w:t xml:space="preserve">4. مشارکت محلی توسعه و نگهداری (~ 10,000 دلار) </w:t>
      </w:r>
      <w:r xmlns:w="http://schemas.openxmlformats.org/wordprocessingml/2006/main">
        <w:br xmlns:w="http://schemas.openxmlformats.org/wordprocessingml/2006/main"/>
      </w:r>
      <w:r xmlns:w="http://schemas.openxmlformats.org/wordprocessingml/2006/main">
        <w:t xml:space="preserve">5. هزینه های متفرقه (بازاریابی، ارزیابی، و غیره) (~ 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تحویل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 دوره جامع و ارزیابی ها </w:t>
      </w:r>
      <w:r xmlns:w="http://schemas.openxmlformats.org/wordprocessingml/2006/main">
        <w:br xmlns:w="http://schemas.openxmlformats.org/wordprocessingml/2006/main"/>
      </w:r>
      <w:r xmlns:w="http://schemas.openxmlformats.org/wordprocessingml/2006/main">
        <w:t xml:space="preserve">2. مواد و منابع برنامه های توسعه و آموزش </w:t>
      </w:r>
      <w:r xmlns:w="http://schemas.openxmlformats.org/wordprocessingml/2006/main">
        <w:br xmlns:w="http://schemas.openxmlformats.org/wordprocessingml/2006/main"/>
      </w:r>
      <w:r xmlns:w="http://schemas.openxmlformats.org/wordprocessingml/2006/main">
        <w:t xml:space="preserve">3. ادغام کمک های مالی مبتنی بر هوش مصنوعی ابزارها و منابع مشاوره </w:t>
      </w:r>
      <w:r xmlns:w="http://schemas.openxmlformats.org/wordprocessingml/2006/main">
        <w:br xmlns:w="http://schemas.openxmlformats.org/wordprocessingml/2006/main"/>
      </w:r>
      <w:r xmlns:w="http://schemas.openxmlformats.org/wordprocessingml/2006/main">
        <w:t xml:space="preserve">4. موافقت نامه های مشارکت محلی و یادداشت تفاهم </w:t>
      </w:r>
      <w:r xmlns:w="http://schemas.openxmlformats.org/wordprocessingml/2006/main">
        <w:br xmlns:w="http://schemas.openxmlformats.org/wordprocessingml/2006/main"/>
      </w:r>
      <w:r xmlns:w="http://schemas.openxmlformats.org/wordprocessingml/2006/main">
        <w:t xml:space="preserve">5. ارزیابی و گزارش های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ما با تمرکز بر مفاهیم انرژی و اهمیت آن در توسعه پایدار، با هدف ایجاد یک تجربه یادگیری جامع و جذاب برای دانش آموزان است. با توسعه یک ماژول درسی، ارزیابی‌ها و برنامه‌های آموزشی، دانش‌آموزان را با دانش و مهارت‌های لازم برای مقابله با چالش‌های انرژی در آینده توانمند می‌کنیم.</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مقدمه ای بر انرژی: رویکرد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دانشجویان را با مفهوم اساسی انرژی آشنا می کند، اشکال، منابع و کاربردهای مختلف آن را در زمینه های مختلف، از جمله مشاوره کمک هزینه مبتنی بر هوش مصنوعی، بررسی می کند. دانش آموزان درک عمیقی از مفاهیم انرژی به دست خواهند آورد و آنها را قادر می سازد فرصت های کمک مالی را که از پروژه های نوآورانه مرتبط با انرژی پشتیبانی می کنند، شناسایی و ارزیابی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اشکال و منابع آن را تعریف و توضیح دهید. </w:t>
      </w:r>
      <w:r xmlns:w="http://schemas.openxmlformats.org/wordprocessingml/2006/main">
        <w:br xmlns:w="http://schemas.openxmlformats.org/wordprocessingml/2006/main"/>
      </w:r>
      <w:r xmlns:w="http://schemas.openxmlformats.org/wordprocessingml/2006/main">
        <w:t xml:space="preserve">2. تحلیل نقش انرژی در ایجاد نوآوری و رشد اقتصادی. </w:t>
      </w:r>
      <w:r xmlns:w="http://schemas.openxmlformats.org/wordprocessingml/2006/main">
        <w:br xmlns:w="http://schemas.openxmlformats.org/wordprocessingml/2006/main"/>
      </w:r>
      <w:r xmlns:w="http://schemas.openxmlformats.org/wordprocessingml/2006/main">
        <w:t xml:space="preserve">3. ارزیابی پتانسیل پروژه های مرتبط با انرژی برای تامین مالی از طریق پلتفرم 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4. درک جامعی از تقاطع بین انرژی و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و انواع انرژی (جنبشی، پتانسیل، حرارتی، الکتریکی) </w:t>
      </w:r>
      <w:r xmlns:w="http://schemas.openxmlformats.org/wordprocessingml/2006/main">
        <w:br xmlns:w="http://schemas.openxmlformats.org/wordprocessingml/2006/main"/>
      </w:r>
      <w:r xmlns:w="http://schemas.openxmlformats.org/wordprocessingml/2006/main">
        <w:t xml:space="preserve">* منابع انرژی (تجدیدپذیر، غیر قابل تجدید، جایگزین) </w:t>
      </w:r>
      <w:r xmlns:w="http://schemas.openxmlformats.org/wordprocessingml/2006/main">
        <w:br xmlns:w="http://schemas.openxmlformats.org/wordprocessingml/2006/main"/>
      </w:r>
      <w:r xmlns:w="http://schemas.openxmlformats.org/wordprocessingml/2006/main">
        <w:t xml:space="preserve">* کاربردهای انرژی (صنعت، حمل و نقل، خانوارها)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انرژی و رشد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انرژی بر رشد و توسعه اقتصادی </w:t>
      </w:r>
      <w:r xmlns:w="http://schemas.openxmlformats.org/wordprocessingml/2006/main">
        <w:br xmlns:w="http://schemas.openxmlformats.org/wordprocessingml/2006/main"/>
      </w:r>
      <w:r xmlns:w="http://schemas.openxmlformats.org/wordprocessingml/2006/main">
        <w:t xml:space="preserve">* نوآوری و کارآفرینی مرتبط با انرژی </w:t>
      </w:r>
      <w:r xmlns:w="http://schemas.openxmlformats.org/wordprocessingml/2006/main">
        <w:br xmlns:w="http://schemas.openxmlformats.org/wordprocessingml/2006/main"/>
      </w:r>
      <w:r xmlns:w="http://schemas.openxmlformats.org/wordprocessingml/2006/main">
        <w:t xml:space="preserve">* مطالعات موردی: موفق پروژه های مرتبط با انرژی و تامین مالی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انرژی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هوش مصنوعی و کاربردهای آن در پروژه های مرتبط با انرژی </w:t>
      </w:r>
      <w:r xmlns:w="http://schemas.openxmlformats.org/wordprocessingml/2006/main">
        <w:br xmlns:w="http://schemas.openxmlformats.org/wordprocessingml/2006/main"/>
      </w:r>
      <w:r xmlns:w="http://schemas.openxmlformats.org/wordprocessingml/2006/main">
        <w:t xml:space="preserve">* یادگیری ماشین و پیش بینی انرژی </w:t>
      </w:r>
      <w:r xmlns:w="http://schemas.openxmlformats.org/wordprocessingml/2006/main">
        <w:br xmlns:w="http://schemas.openxmlformats.org/wordprocessingml/2006/main"/>
      </w:r>
      <w:r xmlns:w="http://schemas.openxmlformats.org/wordprocessingml/2006/main">
        <w:t xml:space="preserve">* پردازش زبان طبیعی برای درخواست های کمک مالی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مبانی کمک هزینه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برنامه های کمک مالی برای پروژه های مرتبط با انرژی </w:t>
      </w:r>
      <w:r xmlns:w="http://schemas.openxmlformats.org/wordprocessingml/2006/main">
        <w:br xmlns:w="http://schemas.openxmlformats.org/wordprocessingml/2006/main"/>
      </w:r>
      <w:r xmlns:w="http://schemas.openxmlformats.org/wordprocessingml/2006/main">
        <w:t xml:space="preserve">* معیارهای واجد شرایط بودن، فرآیندهای درخواست، و معیارهای بررسی </w:t>
      </w:r>
      <w:r xmlns:w="http://schemas.openxmlformats.org/wordprocessingml/2006/main">
        <w:br xmlns:w="http://schemas.openxmlformats.org/wordprocessingml/2006/main"/>
      </w:r>
      <w:r xmlns:w="http://schemas.openxmlformats.org/wordprocessingml/2006/main">
        <w:t xml:space="preserve">* ویژگی های پلت فرم مشاوره گرنت مبتنی بر هوش مصنوعی و 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مطالعات موردی و پروژه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های مرتبط با انرژی در دنیای واقعی و داستان های موفقیت آمیز تامین مالی آنها </w:t>
      </w:r>
      <w:r xmlns:w="http://schemas.openxmlformats.org/wordprocessingml/2006/main">
        <w:br xmlns:w="http://schemas.openxmlformats.org/wordprocessingml/2006/main"/>
      </w:r>
      <w:r xmlns:w="http://schemas.openxmlformats.org/wordprocessingml/2006/main">
        <w:t xml:space="preserve">* پروژه گروهی: تهیه یک پیشنهاد کمک مالی جامع برای یک پروژه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فردی: ارزیابی و تجزیه و تحلیل یک پروژه پروژه انرژی موجود برای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(40%) </w:t>
      </w:r>
      <w:r xmlns:w="http://schemas.openxmlformats.org/wordprocessingml/2006/main">
        <w:br xmlns:w="http://schemas.openxmlformats.org/wordprocessingml/2006/main"/>
      </w:r>
      <w:r xmlns:w="http://schemas.openxmlformats.org/wordprocessingml/2006/main">
        <w:t xml:space="preserve">* پروژه گروهی و پروژه اصلی (30%) </w:t>
      </w:r>
      <w:r xmlns:w="http://schemas.openxmlformats.org/wordprocessingml/2006/main">
        <w:br xmlns:w="http://schemas.openxmlformats.org/wordprocessingml/2006/main"/>
      </w:r>
      <w:r xmlns:w="http://schemas.openxmlformats.org/wordprocessingml/2006/main">
        <w:t xml:space="preserve">* ارائه نهایی پروژه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نیازها: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اولیه هوش مصنوعی و نوشتن کمک هزینه </w:t>
      </w:r>
      <w:r xmlns:w="http://schemas.openxmlformats.org/wordprocessingml/2006/main">
        <w:br xmlns:w="http://schemas.openxmlformats.org/wordprocessingml/2006/main"/>
      </w:r>
      <w:r xmlns:w="http://schemas.openxmlformats.org/wordprocessingml/2006/main">
        <w:t xml:space="preserve">* آشنایی با موضوعات مرتبط با انرژی توصیه می شود اما لازم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علاقه مند به رشته های مرتبط با انرژی (پایداری، انرژی های تجدیدپذیر، مهندسی انرژی) </w:t>
      </w:r>
      <w:r xmlns:w="http://schemas.openxmlformats.org/wordprocessingml/2006/main">
        <w:br xmlns:w="http://schemas.openxmlformats.org/wordprocessingml/2006/main"/>
      </w:r>
      <w:r xmlns:w="http://schemas.openxmlformats.org/wordprocessingml/2006/main">
        <w:t xml:space="preserve">* محققان و شاغلین در صنعت مشاوره گرنت مبتنی بر هوش مصنوعی </w:t>
      </w:r>
      <w:r xmlns:w="http://schemas.openxmlformats.org/wordprocessingml/2006/main">
        <w:br xmlns:w="http://schemas.openxmlformats.org/wordprocessingml/2006/main"/>
      </w:r>
      <w:r xmlns:w="http://schemas.openxmlformats.org/wordprocessingml/2006/main">
        <w:t xml:space="preserve">* کارآفرینان و استارت آپ هایی که به دنبال تامین بودجه برای پروژه های مرتبط با انرژی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دوره، دانش‌آموزان درک عمیقی از مفاهیم انرژی خواهند داشت و به آنها امکان می‌دهد فرصت‌های کمک مالی را از طریق پلتفرم مشاوره گرنت مبتنی بر هوش مصنوعی شناسایی و ارزیابی کنند.</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rPr>
          <w:b/>
        </w:rPr>
        <w:t xml:space="preserve">ارائه "انرژی چیست؟" محتوا از طریق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مقدمه ای بر انرژی و هوش مصنوعی در مشاوره گرنت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آشنایی دانش آموزان با مفهوم انرژی، اهمیت آن در اعطا، و کشف ابزارهای مبتنی بر هوش مصنوعی برای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 1: مبانی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درک مفهوم انرژی، اشکال آن و اهمیت آن در کاربردهای مدرن.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 شبیه سازی انرژی تعاملی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جزوه تعریف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یک شبیه سازی تعاملی برای درک انواع انرژی و کاربردهای آن شرکت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مسابقه تعریف انرژی را برای سنجش درک کامل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2: بهره وری انرژی در مشاوره گرنت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بررسی کنید که چگونه هوش مصنوعی می تواند کارایی انرژی را در فرآیندهای مشاوره کمک هزینه بهینه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در مورد اجرای کمک هزینه انرژی کارآمد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نمایش ابزارهای بهره وری انرژی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مطالعات موردی را تجزیه و تحلیل می کنند و راه حل های تقویت شده با هوش مصنوعی را برای بهره وری انرژی پیشنهاد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یک بحث گروهی در مورد کاربردهای بالقوه هوش مصنوعی در مشاوره کمک هزینه شرکت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Semihr 3: ابزارهای مشاوره گرنت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با تمرکز بر برنامه های مرتبط با انرژی، ابزارهای مبتنی بر هوش مصنوعی را برای مشاوره کمک هزینه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مهمان متخصص: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 مهمان از یک صنعت مرتبط (به عنوان مثال، انرژی های تجدیدپذیر، مشاور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در مورد ابزارهای مشاوره کمک هزینه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جلسه پرسش و پاسخ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سؤال می پرسند و در بحث در مورد مبتنی بر هوش مصنوعی شرکت می کنند. ابزارهای مشاوره اعطا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یادداشت برداری می کنند و برنامه ها و چالش های کلیدی را شناسایی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گروهی 4: پیشنهاد بهره وری انرژی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دانش آموزان در یک طرح پیشنهادی بهره وری انرژی مبتنی بر هوش مصنوعی برای یک پروژه مشاوره کمک هزینه همکاری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دستورالعمل‌ها و عنوان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مبتنی بر هوش مصنوعی برای تجزیه و تحلیل بهره‌وری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تیم‌هایی تشکیل می‌دهند و یک راه‌حل بهره‌وری انرژی مبتنی بر هوش مصنوعی را برای یک پروژه مشاوره کمک هزینه پیشنهاد می‌کنند.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تیم ها پیشنهادات خود را به کلاس ارائه می کنند و بازخورد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در کارگاه ها و بحث های گروهی (20%) </w:t>
      </w:r>
      <w:r xmlns:w="http://schemas.openxmlformats.org/wordprocessingml/2006/main">
        <w:br xmlns:w="http://schemas.openxmlformats.org/wordprocessingml/2006/main"/>
      </w:r>
      <w:r xmlns:w="http://schemas.openxmlformats.org/wordprocessingml/2006/main">
        <w:t xml:space="preserve">* پیشنهاد پروژه گروهی (40%) </w:t>
      </w:r>
      <w:r xmlns:w="http://schemas.openxmlformats.org/wordprocessingml/2006/main">
        <w:br xmlns:w="http://schemas.openxmlformats.org/wordprocessingml/2006/main"/>
      </w:r>
      <w:r xmlns:w="http://schemas.openxmlformats.org/wordprocessingml/2006/main">
        <w:t xml:space="preserve">* آزمون مبانی انرژی (20%) </w:t>
      </w:r>
      <w:r xmlns:w="http://schemas.openxmlformats.org/wordprocessingml/2006/main">
        <w:br xmlns:w="http://schemas.openxmlformats.org/wordprocessingml/2006/main"/>
      </w:r>
      <w:r xmlns:w="http://schemas.openxmlformats.org/wordprocessingml/2006/main">
        <w:t xml:space="preserve">* ارزیابی نهایی پروژه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فعالیت های عملی، جلسات آموزشی، و با همکاری دانش‌آموزان، ما یک تجربه یادگیری جامع را برای دانش‌آموزان فراهم می‌کنیم تا اهمیت انرژی را در اعطا و کاوش ابزارهای مبتنی بر هوش مصنوعی برای بهره‌وری انرژی در مشاوره کمک هزینه کنند.</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انرژی 101: دوره آموزشی مبتنی بر سخنرانی برای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دوره آموزشی: </w:t>
      </w:r>
      <w:r xmlns:w="http://schemas.openxmlformats.org/wordprocessingml/2006/main">
        <w:br xmlns:w="http://schemas.openxmlformats.org/wordprocessingml/2006/main"/>
      </w:r>
      <w:r xmlns:w="http://schemas.openxmlformats.org/wordprocessingml/2006/main">
        <w:t xml:space="preserve">این دوره با عنوان "انرژی چیست؟ (مقدمه ای بر مفهوم انرژی)"، برای ارائه درک عمیقی از اصول اساسی طراحی شده است. مفهوم انرژی به عنوان پایه و اساس پلت فرم مشاوره گرنت مبتنی بر هوش مصنوعی. از طریق ترکیبی از سخنرانی‌ها، بحث‌ها، آزمایشگاه‌ها و سفرهای میدانی، دانش‌آموزان به علم پشت انرژی و کاربردهای آن در هوش مصنوعی و مدیریت کمک هزینه خواهند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 1: مقدمه ای بر مفاهیم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تعریف و انواع انرژی (پتانسیل، جنبشی، حرارتی، الکتریکی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قوانین بقای انرژی (پست انرژی، قوانین ترمودینامیک و غیره)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سخنرانی 2 : انرژی در سیستم های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مقدمه ای بر هوش مصنوعی و یادگیری ماشینی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مصرف انرژی در سیستم های هوش مصنوعی (GPU، CPU، حافظه،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روش‌های محاسباتی با هوش مصنوعی کارآمد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سخنرانی 3: ذخیره انرژی در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فرآیندهای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راهکارهای ذخیره انرژی برای مدیریت کمک هزینه (به عنوان مثال، بلاک چین، ارزهای رمزنگاری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بهره وری انرژی در فرآیندهای مدیریت کمک هزینه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آزمایشگاه جلسه 1: حسابرسی و بهینه سازی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تمرین عملی: ممیزی انرژی یک سیستم فرضی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گروهی در مورد انرژی راه حل های بهره وری و مطالعات موردی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سخنرانی 4: انرژی های تجدیدپذیر و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منابع انرژی تجدید پذیر (خورشیدی، بادی، آبی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پایداری در سیستم های مدیریت کمک هزینه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سفر میدانی: بازدید از یک مرکز انرژی های تجدیدپذیر یا یک سیستم مدیریت کمک هزینه پایدار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جلسه بحث 1: اخلاق و سیاست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اخلاق انرژی و پیامدهای سیاست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در مورد سیاست انرژی در مدیریت کمک هزینه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گروهی در مورد راه حل ها و توصیه های بالقوه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جلسه آزمایشگاهی 2: شبیه سازی و مدل سازی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تمرین عملی: شبیه سازی و مدل سازی انرژی با استفاده از مطالعات موردی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 گروهی مشترک بر روی استراتژی های بهینه سازی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مفهوم اساسی انرژی و کاربردهای آن در هوش مصنوعی و مدیریت کمک هزینه </w:t>
      </w:r>
      <w:r xmlns:w="http://schemas.openxmlformats.org/wordprocessingml/2006/main">
        <w:br xmlns:w="http://schemas.openxmlformats.org/wordprocessingml/2006/main"/>
      </w:r>
      <w:r xmlns:w="http://schemas.openxmlformats.org/wordprocessingml/2006/main">
        <w:t xml:space="preserve">* تجزیه و تحلیل الگوهای مصرف انرژی در سیستم های هوش مصنوعی و فرآیندهای مدیریت کمک هزینه </w:t>
      </w:r>
      <w:r xmlns:w="http://schemas.openxmlformats.org/wordprocessingml/2006/main">
        <w:br xmlns:w="http://schemas.openxmlformats.org/wordprocessingml/2006/main"/>
      </w:r>
      <w:r xmlns:w="http://schemas.openxmlformats.org/wordprocessingml/2006/main">
        <w:t xml:space="preserve">* طراحی روش های محاسباتی با هوش مصنوعی کارآمد و فرآیندهای مدیریت کمک هزینه </w:t>
      </w:r>
      <w:r xmlns:w="http://schemas.openxmlformats.org/wordprocessingml/2006/main">
        <w:br xmlns:w="http://schemas.openxmlformats.org/wordprocessingml/2006/main"/>
      </w:r>
      <w:r xmlns:w="http://schemas.openxmlformats.org/wordprocessingml/2006/main">
        <w:t xml:space="preserve">* توسعه مهارت ها در ممیزی انرژی، بهینه سازی و شبیه سازی </w:t>
      </w:r>
      <w:r xmlns:w="http://schemas.openxmlformats.org/wordprocessingml/2006/main">
        <w:br xmlns:w="http://schemas.openxmlformats.org/wordprocessingml/2006/main"/>
      </w:r>
      <w:r xmlns:w="http://schemas.openxmlformats.org/wordprocessingml/2006/main">
        <w:t xml:space="preserve">* درک نقش پایداری و اخلاق در مدیریت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در طول دوره </w:t>
      </w:r>
      <w:r xmlns:w="http://schemas.openxmlformats.org/wordprocessingml/2006/main">
        <w:br xmlns:w="http://schemas.openxmlformats.org/wordprocessingml/2006/main"/>
      </w:r>
      <w:r xmlns:w="http://schemas.openxmlformats.org/wordprocessingml/2006/main">
        <w:t xml:space="preserve">* پروژه نهایی: طراحی یک کارآمد انرژی سیستم مدیریت کمک هزینه مبتنی بر هوش مصنوعی و ارائه آن در قالب انتخابی (مانند پادکست، مستند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کارشناسی و کارشناسی ارشد در رشته های علوم کامپیوتر، مهندسی و رشته های مرتبط </w:t>
      </w:r>
      <w:r xmlns:w="http://schemas.openxmlformats.org/wordprocessingml/2006/main">
        <w:br xmlns:w="http://schemas.openxmlformats.org/wordprocessingml/2006/main"/>
      </w:r>
      <w:r xmlns:w="http://schemas.openxmlformats.org/wordprocessingml/2006/main">
        <w:t xml:space="preserve">* متخصصان در مدیریت کمک هزینه، هوش مصنوعی و پایداری </w:t>
      </w:r>
      <w:r xmlns:w="http://schemas.openxmlformats.org/wordprocessingml/2006/main">
        <w:br xmlns:w="http://schemas.openxmlformats.org/wordprocessingml/2006/main"/>
      </w:r>
      <w:r xmlns:w="http://schemas.openxmlformats.org/wordprocessingml/2006/main">
        <w:t xml:space="preserve">* محققان و دانشگاهیان علاقه مند به انرژی و کاربردهای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دوره: </w:t>
      </w:r>
      <w:r xmlns:w="http://schemas.openxmlformats.org/wordprocessingml/2006/main">
        <w:br xmlns:w="http://schemas.openxmlformats.org/wordprocessingml/2006/main"/>
      </w:r>
      <w:r xmlns:w="http://schemas.openxmlformats.org/wordprocessingml/2006/main">
        <w:t xml:space="preserve">6 هفته، با 2 ساعت سخنرانی و جلسه بحث در هفته، و 1-2 ساعت جلسات آزمایشگاهی در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کتاب‌های درسی و منابع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فراتر از منابع طبیعی" نوشته رالف آبراهام </w:t>
      </w:r>
      <w:r xmlns:w="http://schemas.openxmlformats.org/wordprocessingml/2006/main">
        <w:br xmlns:w="http://schemas.openxmlformats.org/wordprocessingml/2006/main"/>
      </w:r>
      <w:r xmlns:w="http://schemas.openxmlformats.org/wordprocessingml/2006/main">
        <w:t xml:space="preserve">* "هوش مصنوعی برای همه" نوشته اندرو انگ </w:t>
      </w:r>
      <w:r xmlns:w="http://schemas.openxmlformats.org/wordprocessingml/2006/main">
        <w:br xmlns:w="http://schemas.openxmlformats.org/wordprocessingml/2006/main"/>
      </w:r>
      <w:r xmlns:w="http://schemas.openxmlformats.org/wordprocessingml/2006/main">
        <w:t xml:space="preserve">* "Grant Writing: A Complete Guide" توسط دکتر Martha A. Shaw </w:t>
      </w:r>
      <w:r xmlns:w="http://schemas.openxmlformats.org/wordprocessingml/2006/main">
        <w:br xmlns:w="http://schemas.openxmlformats.org/wordprocessingml/2006/main"/>
      </w:r>
      <w:r xmlns:w="http://schemas.openxmlformats.org/wordprocessingml/2006/main">
        <w:t xml:space="preserve">* ابزارها و پلتفرم‌های نرم‌افزار مدیریت انرژی (مثلاً ، انرژی پلاس، ETSYS و غیره)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دانشجو </w:t>
      </w:r>
      <w:r xmlns:w="http://schemas.openxmlformats.org/wordprocessingml/2006/main">
        <w:br xmlns:w="http://schemas.openxmlformats.org/wordprocessingml/2006/main"/>
      </w:r>
      <w:r xmlns:w="http://schemas.openxmlformats.org/wordprocessingml/2006/main">
        <w:t xml:space="preserve">* کیفیت تکالیف و آزمون‌ها </w:t>
      </w:r>
      <w:r xmlns:w="http://schemas.openxmlformats.org/wordprocessingml/2006/main">
        <w:br xmlns:w="http://schemas.openxmlformats.org/wordprocessingml/2006/main"/>
      </w:r>
      <w:r xmlns:w="http://schemas.openxmlformats.org/wordprocessingml/2006/main">
        <w:t xml:space="preserve">* ارائه و گزارش نهایی پروژه </w:t>
      </w:r>
      <w:r xmlns:w="http://schemas.openxmlformats.org/wordprocessingml/2006/main">
        <w:br xmlns:w="http://schemas.openxmlformats.org/wordprocessingml/2006/main"/>
      </w:r>
      <w:r xmlns:w="http://schemas.openxmlformats.org/wordprocessingml/2006/main">
        <w:t xml:space="preserve">* بازخورد همتایان و ارزیابی کار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دوره یک تجربه یادگیری جامع و تعاملی را برای دانش‌آموزان به منظور درک مفهوم انرژی و کاربردهای آن در پلتفرم مشاوره گرنت مبتنی بر هوش مصنوعی ترسیم می‌کند. با ترکیب سخنرانی‌های سنتی، بحث‌ها، آزمایشگاه‌ها و سفرهای میدانی، دانش‌آموزان به درک عمیق‌تری از مفاهیم انرژی، الگوهای مصرف انرژی و راه‌حل‌های کارآمد انرژی برای هوش مصنوعی و مدیریت کمک مالی دست خواهند یافت.</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rPr>
          <w:b/>
        </w:rPr>
        <w:t xml:space="preserve">پیشنهاد دوره سفارشی: مشاوره کمک هزینه با استفاده از هوش مصنوعی برای نسل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t xml:space="preserve">"باز کردن قفل انرژی: کاوش در مبانی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دوره تعاملی برای دانش آموزان 15 ساله که علاقه مند به یادگیری هستند طراحی شده است. در مورد مفهوم انرژی و کاربرد آن در مشاوره کمک هزینه مبتنی بر هوش مصنوعی. این دوره در دو مبحث "آشنایی با مفاهیم پایه" و "بررسی چالش ها و راه حل ها" برگزار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تحویل: </w:t>
      </w:r>
      <w:r xmlns:w="http://schemas.openxmlformats.org/wordprocessingml/2006/main">
        <w:br xmlns:w="http://schemas.openxmlformats.org/wordprocessingml/2006/main"/>
      </w:r>
      <w:r xmlns:w="http://schemas.openxmlformats.org/wordprocessingml/2006/main">
        <w:t xml:space="preserve">برای تسهیل یادگیری، من یک </w:t>
      </w:r>
      <w:r xmlns:w="http://schemas.openxmlformats.org/wordprocessingml/2006/main">
        <w:rPr>
          <w:b/>
        </w:rPr>
        <w:t xml:space="preserve">رویکرد تحویل ترکیبی را توصیه می کنم </w:t>
      </w:r>
      <w:r xmlns:w="http://schemas.openxmlformats.org/wordprocessingml/2006/main">
        <w:t xml:space="preserve">که جلسات آنلاین و آفلاین را ترکیب می کند. این به دانش‌آموزان اجازه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سخنرانی‌های تعاملی، بحث‌ها و گیمیفیکیشن در یک پلتفرم آنلاین (مثلاً Discord، Google Meet) شرکت کنند. </w:t>
      </w:r>
      <w:r xmlns:w="http://schemas.openxmlformats.org/wordprocessingml/2006/main">
        <w:br xmlns:w="http://schemas.openxmlformats.org/wordprocessingml/2006/main"/>
      </w:r>
      <w:r xmlns:w="http://schemas.openxmlformats.org/wordprocessingml/2006/main">
        <w:t xml:space="preserve">2. در جلسات هفتگی چه به صورت آنلاین و چه آفلاین که توسط یک مربی واجد شرایط برگزار می شود شرکت کنید. </w:t>
      </w:r>
      <w:r xmlns:w="http://schemas.openxmlformats.org/wordprocessingml/2006/main">
        <w:br xmlns:w="http://schemas.openxmlformats.org/wordprocessingml/2006/main"/>
      </w:r>
      <w:r xmlns:w="http://schemas.openxmlformats.org/wordprocessingml/2006/main">
        <w:t xml:space="preserve">3. روی فعالیت های عملی، پروژه ها و مطالعات موردی در یک محیط مشترک و آفلاین کار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استدلال: </w:t>
      </w:r>
      <w:r xmlns:w="http://schemas.openxmlformats.org/wordprocessingml/2006/main">
        <w:br xmlns:w="http://schemas.openxmlformats.org/wordprocessingml/2006/main"/>
      </w:r>
      <w:r xmlns:w="http://schemas.openxmlformats.org/wordprocessingml/2006/main">
        <w:t xml:space="preserve">در حالی که پلتفرم‌های آنلاین می‌توانند برای معرفی مفاهیم اساسی مؤثر باشند، ممکن است سطح تعامل و تعامل اجتماعی مشابه جلسات حضوری را ارائه ندهند. برای دانش‌آموزان 15 ساله، تعادل بین یادگیری آنلاین و تعاملات چهره به چهره برای پاسخگویی به سبک‌های مختلف یادگیری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جلسه هفتگی: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جلسه هفتگی 1: مقدمه ای بر مفاهیم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آشنایی با مفهوم انرژی، انواع انرژی (پیوند، جنبشی، پتانسیل) و قوانین (پایستگی، قوانین حرکت).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کار گروهی مشترک، حل مسئله، و مطالعات موردی برای تقویت درک.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جلسه هفتگی 2: کاربردهای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مقدمه ای بر کاربرد انرژی در مشاوره کمک هزینه، از جمله بهره وری انرژی، انرژی های تجدیدپذیر، و تامین مالی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نقش آفرینی تعاملی، بحث های گروهی و برنامه ریزی پروژه برای کشف چالش ها و راه حل های مرتبط با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جلسه هفتگی 3: چالش ها و راه حل 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بررسی چالش های انرژی در دنیای واقعی، مطالعات موردی و درس های آموخته شده از پروژه های موفق.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بحث های کلاسی، کار گروهی و ارائه برای توسعه مهارت های حل مسئله و ارائه ایده ها برای پروژه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جلسه هفتگی 4: توسعه پروژه و ارائه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پیشنهادات پروژه نهایی، ارائه ها، و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ارائه ها، بررسی های همتا، و طرح های پروژه را تمرین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w:t>
      </w:r>
      <w:r xmlns:w="http://schemas.openxmlformats.org/wordprocessingml/2006/main">
        <w:br xmlns:w="http://schemas.openxmlformats.org/wordprocessingml/2006/main"/>
      </w:r>
      <w:r xmlns:w="http://schemas.openxmlformats.org/wordprocessingml/2006/main">
        <w:t xml:space="preserve">دوره شامل 4 هفته و هر جلسه 1 جلسه در هفته خواهد بود. فرمت و مدت زمان دقیق هر جلسه بر اساس بازخورد و عملکرد دانش آموزان تعیین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t xml:space="preserve">پیشرفت و عملکرد دانش‌آموز از طریق آزمون‌های منظم، پروژه‌های گروهی و ارائه نهایی پروژه ارزیابی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اضافی: </w:t>
      </w:r>
      <w:r xmlns:w="http://schemas.openxmlformats.org/wordprocessingml/2006/main">
        <w:br xmlns:w="http://schemas.openxmlformats.org/wordprocessingml/2006/main"/>
      </w:r>
      <w:r xmlns:w="http://schemas.openxmlformats.org/wordprocessingml/2006/main">
        <w:t xml:space="preserve">برای تکمیل محتوای دوره، دسترسی دانشجویان را به منابع آنلاین،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ها و وبینارهای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مقالات و مقالات تحقیقاتی مرتبط با انرژی </w:t>
      </w:r>
      <w:r xmlns:w="http://schemas.openxmlformats.org/wordprocessingml/2006/main">
        <w:br xmlns:w="http://schemas.openxmlformats.org/wordprocessingml/2006/main"/>
      </w:r>
      <w:r xmlns:w="http://schemas.openxmlformats.org/wordprocessingml/2006/main">
        <w:t xml:space="preserve">* مطالعات موردی و گزارش های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آنلاین و آفلاین برای دانشجویان فراهم می کنم. </w:t>
      </w:r>
      <w:r xmlns:w="http://schemas.openxmlformats.org/wordprocessingml/2006/main">
        <w:t xml:space="preserve">تجربیات یادگیری، ما می توانیم یک محیط یادگیری جذاب و موثر برای دانش آموزان 15 ساله ایجاد کنیم تا در مورد مفاهیم انرژی و کاربرد آنها در Grant مبتنی بر هوش مصنوعی بیاموزند. مشاوره.</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rPr>
          <w:b/>
        </w:rPr>
        <w:t xml:space="preserve">پیشنهاد پروژه: پلتفرم مشاوره گرنت مبتنی بر هوش مصنوعی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ماژول انرژی: </w:t>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با هدف ارائه دانش جامع در مورد موضوعات مختلف از جمله انرژی در اختیار کاربران است. برای پاسخگویی به سبک‌ها و نیازهای مختلف یادگیری، ما پیشنهاد می‌کنیم که حالت‌های مختلف بازنمایی، بیان، عمل، و مشارکت را در طراحی آموزش برای موضوع «انرژی چیست (مقدمه‌ای بر مفهوم انرژی)» ترکیب کنیم. پلتفرم ما نه تنها درک کاملی از انرژی را در اختیار کاربران قرار می دهد، بلکه آنها را قادر می سازد تا تصمیمات آگاهانه در زمینه مشاوره کمک هزینه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ترکیب چندین حالت نمایش: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 های بصری: </w:t>
      </w:r>
      <w:r xmlns:w="http://schemas.openxmlformats.org/wordprocessingml/2006/main">
        <w:t xml:space="preserve">از نمودارهای تعاملی، اینفوگرافیک ها و انیمیشن ها برای نشان دادن مفاهیم پیچیده انرژی استفاده کنید. این کمک های بصری به کاربران کمک می کند تا روابط بین منابع مختلف انرژی و برنامه های کاربردی را درک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محتوای چند رسانه ای: </w:t>
      </w:r>
      <w:r xmlns:w="http://schemas.openxmlformats.org/wordprocessingml/2006/main">
        <w:t xml:space="preserve">ویدئوها، پادکست ها و مصاحبه های آنلاین با کارشناسان انرژی را برای گسترش موضوعات کلیدی و ارائه دیدگاه های متنوع ترکیب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شبیه سازی های تعاملی: </w:t>
      </w:r>
      <w:r xmlns:w="http://schemas.openxmlformats.org/wordprocessingml/2006/main">
        <w:t xml:space="preserve">شبیه سازی هایی را توسعه دهید که به کاربران امکان می دهد سناریوهای انرژی مختلف را آزمایش کنند و یادگیری تعاملی را جذاب تر و موثرتر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محیط های مضمون: </w:t>
      </w:r>
      <w:r xmlns:w="http://schemas.openxmlformats.org/wordprocessingml/2006/main">
        <w:t xml:space="preserve">محیط های یادگیری همهجانبه ای را طراحی کنید که تنظیمات دنیای واقعی را بازسازی می کند، مانند آزمایشگاه مجازی یا دفتر مشاوره کمک هزینه، برای افزایش تعامل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ارزیابی: </w:t>
      </w:r>
      <w:r xmlns:w="http://schemas.openxmlformats.org/wordprocessingml/2006/main">
        <w:t xml:space="preserve">طیف وسیعی از ابزارهای ارزیابی، از جمله آزمون‌ها، بازی‌ها و انجمن‌های گفتگو را برای ارزیابی درک کاربران از مفاهیم انرژی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یادگیری شخصی شده: </w:t>
      </w:r>
      <w:r xmlns:w="http://schemas.openxmlformats.org/wordprocessingml/2006/main">
        <w:t xml:space="preserve">بر اساس نقاط قوت، ضعف و ترجیحات یادگیری، برنامه های یادگیری سفارشی برای کاربران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شبیه‌سازی‌های مشاوره گرانت: </w:t>
      </w:r>
      <w:r xmlns:w="http://schemas.openxmlformats.org/wordprocessingml/2006/main">
        <w:t xml:space="preserve">شبیه‌سازی‌های مشاوره کمک هزینه مبتنی بر هوش مصنوعی را ارائه دهید که به کاربران امکان می‌دهد با استفاده از دانش به دست آمده از ماژول انرژی، مهارت‌های نوشتن و مدیریت کمک هزینه را تمرین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w:t>
      </w:r>
      <w:r xmlns:w="http://schemas.openxmlformats.org/wordprocessingml/2006/main">
        <w:t xml:space="preserve">مطالعات موردی در دنیای واقعی را به کاربران ارائه می دهد که کاربرد مفاهیم انرژی در مشاوره کمک هزینه را نشان می دهد و آنها را قادر می سازد دانش نظری را در سناریوهای عملی به کار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تابلوهای بحث: </w:t>
      </w:r>
      <w:r xmlns:w="http://schemas.openxmlformats.org/wordprocessingml/2006/main">
        <w:t xml:space="preserve">تالارهای گفتگوی آنلاین ایجاد کنید که در آن کاربران بتوانند افکار خود را به اشتراک بگذارند، سؤال بپرسند و با همتایان و متخصصان در این زمینه تعامل داشته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سیستم های ارجاع: </w:t>
      </w:r>
      <w:r xmlns:w="http://schemas.openxmlformats.org/wordprocessingml/2006/main">
        <w:t xml:space="preserve">پیاده سازی سیستم های ارجاعی که کاربران را تشویق می کند تا پلتفرم را با دیگران به اشتراک بگذارند و بازاریابی دهان به دهان و رشد جامعه را ارتقا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دسترسی به رایانه و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پلتفرم مبتنی بر ابر: </w:t>
      </w:r>
      <w:r xmlns:w="http://schemas.openxmlformats.org/wordprocessingml/2006/main">
        <w:t xml:space="preserve">یک پلتفرم مبتنی بر ابر ایجاد کنید که به کاربران امکان می‌دهد از هر دستگاهی با اتصال اینترنت به ماژول انرژی دسترسی داشته باشند و دسترسی برابر به منابع آموزشی را تضمین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قابلیت‌های آفلاین: </w:t>
      </w:r>
      <w:r xmlns:w="http://schemas.openxmlformats.org/wordprocessingml/2006/main">
        <w:t xml:space="preserve">شامل قابلیت‌های آفلاین است که به کاربران امکان می‌دهد به ماژول‌ها دسترسی داشته باشند و حتی بدون اتصال به اینترنت با محتوا درگیر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و نقاط عطف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کلیدواژه، توسعه محتوا، و طراحی پلت فرم </w:t>
      </w:r>
      <w:r xmlns:w="http://schemas.openxmlformats.org/wordprocessingml/2006/main">
        <w:br xmlns:w="http://schemas.openxmlformats.org/wordprocessingml/2006/main"/>
      </w:r>
      <w:r xmlns:w="http://schemas.openxmlformats.org/wordprocessingml/2006/main">
        <w:t xml:space="preserve">- ماه 4-6: طراحی و یکپارچه سازی وسایل کمک بصری، محتوای چند رسانه ای و شبیه سازی های تعاملی </w:t>
      </w:r>
      <w:r xmlns:w="http://schemas.openxmlformats.org/wordprocessingml/2006/main">
        <w:br xmlns:w="http://schemas.openxmlformats.org/wordprocessingml/2006/main"/>
      </w:r>
      <w:r xmlns:w="http://schemas.openxmlformats.org/wordprocessingml/2006/main">
        <w:t xml:space="preserve">- ماه 7-9: تست و تضمین کیفیت </w:t>
      </w:r>
      <w:r xmlns:w="http://schemas.openxmlformats.org/wordprocessingml/2006/main">
        <w:br xmlns:w="http://schemas.openxmlformats.org/wordprocessingml/2006/main"/>
      </w:r>
      <w:r xmlns:w="http://schemas.openxmlformats.org/wordprocessingml/2006/main">
        <w:t xml:space="preserve">- ماه 10: راه اندازی و کمپین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طراحی محتوا: 50000 دلار </w:t>
      </w:r>
      <w:r xmlns:w="http://schemas.openxmlformats.org/wordprocessingml/2006/main">
        <w:br xmlns:w="http://schemas.openxmlformats.org/wordprocessingml/2006/main"/>
      </w:r>
      <w:r xmlns:w="http://schemas.openxmlformats.org/wordprocessingml/2006/main">
        <w:t xml:space="preserve">- توسعه و ادغام پلت فرم: 75,000 دلار </w:t>
      </w:r>
      <w:r xmlns:w="http://schemas.openxmlformats.org/wordprocessingml/2006/main">
        <w:br xmlns:w="http://schemas.openxmlformats.org/wordprocessingml/2006/main"/>
      </w:r>
      <w:r xmlns:w="http://schemas.openxmlformats.org/wordprocessingml/2006/main">
        <w:t xml:space="preserve">- بازاریابی و راه اندازی: 30,000 دلار </w:t>
      </w:r>
      <w:r xmlns:w="http://schemas.openxmlformats.org/wordprocessingml/2006/main">
        <w:br xmlns:w="http://schemas.openxmlformats.org/wordprocessingml/2006/main"/>
      </w:r>
      <w:r xmlns:w="http://schemas.openxmlformats.org/wordprocessingml/2006/main">
        <w:t xml:space="preserve">- مجموع: 155,000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ترکیب حالت‌های مختلف نمایش، بیان، عمل و تعامل، پلتفرم مشاوره گرنت مبتنی بر هوش مصنوعی ما یک تجربه یادگیری جامع و تعاملی را در مورد موضوع "چیست" در اختیار کاربران قرار می‌دهد. انرژی (مقدمه ای بر مفهوم انرژی)». پلتفرم ما به کاربران قدرت می دهد تا درک عمیق تری از انرژی ایجاد کنند و دانش نظری را در سناریوهای عملی به کار ببرند و در نهایت به آنها کمک می کند تا در زمینه مشاوره کمک هزینه موفق شوند.</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پیشنهاد تجاری: گنجاندن طراحی جهانی برای یادگیری (UDL) در پلت فرم مشاوره گرنت مبتنی بر هوش مصنوعی برای ادغام آموزش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مشاوره گرنت مبتنی بر هوش مصنوعی ما با هدف ایجاد انقلابی در نحوه دسترسی افراد و سازمان‌ها به فرصت‌های اعطایی، با استفاده از فناوری پیشرفته پر کردن شکاف های دانش و افزایش سواد مالی. برای افزایش بیشتر قابلیت‌های پلتفرم، ما پیشنهاد می‌کنیم که اصول طراحی جهانی برای یادگیری (UDL) را در طراحی دوره خود بگنجانیم، با تمرکز بر موضوع انرژی، به‌ویژه «انرژی چیست؟ (مقدمه‌ای بر مفهوم انرژی)». با انجام این کار، ما یک تجربه یادگیری فراگیر، در دسترس و جذاب برای کاربران خود، از جمله کسانی که نیازها و توانایی های یادگیری متفاوتی دارند، ایجاد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مفهوم انرژی بنیادی و در عین حال انتزاعی است که اغلب منجر به سردرگمی و سوء تفاهم می شود. در زمینه پلتفرم مشاوره گرنت مبتنی بر هوش مصنوعی، دانش انرژی برای سازمان‌ها برای تصمیم‌گیری آگاهانه و انتخاب مناسب‌ترین فرصت‌های کمک هزینه حیاتی است. پیشنهاد ما شامل طراحی دوره‌های جذاب، تعاملی و مدولار است که به سبک‌ها و توانایی‌های یادگیری متنوع، با استفاده از اصول UDL پاسخ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طراحی جهانی برای یادگیری (UDL) یک چارچوب آموزشی است که هدف آن فراهم کردن دسترسی برابر به تجربیات یادگیری برای همه دانش آموزان، صرف نظر از پیشینه، توانایی ها یا سبک های یادگیری آنهاست. با ترکیب UDL، پلتفرم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را افزایش می دهد </w:t>
      </w:r>
      <w:r xmlns:w="http://schemas.openxmlformats.org/wordprocessingml/2006/main">
        <w:t xml:space="preserve">: محتوای مدولار و خودگامی را توسعه می دهد که به کاربران امکان می دهد با سرعت خودشان یاد بگیرند.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تعامل </w:t>
      </w:r>
      <w:r xmlns:w="http://schemas.openxmlformats.org/wordprocessingml/2006/main">
        <w:t xml:space="preserve">: عناصر تعاملی، چند رسانه ای و فرمت های متنوع را برای جلب توجه کاربران و ترویج یادگیری عمیق ترکیب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یادگیری فراگیر </w:t>
      </w:r>
      <w:r xmlns:w="http://schemas.openxmlformats.org/wordprocessingml/2006/main">
        <w:t xml:space="preserve">: پاسخگویی به نیازهای یادگیری متنوع، از جمله یادگیرندگان دیداری، شنیداری و حرکتی.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گنجاندن اصول UDL، دوره ما در مورد "انرژی چیست؟ (مقدمه ای بر مفهوم انرژی)" با ویژگی های زیر طراحی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فرمت های چندگانه </w:t>
      </w:r>
      <w:r xmlns:w="http://schemas.openxmlformats.org/wordprocessingml/2006/main">
        <w:t xml:space="preserve">: شامل شبیه سازی های مبتنی بر متن، مبتنی بر ویدئو و تعاملی و چند رسانه ای برای پاسخگویی به سبک های مختلف یادگیری.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ساختار ماژولار </w:t>
      </w:r>
      <w:r xmlns:w="http://schemas.openxmlformats.org/wordprocessingml/2006/main">
        <w:t xml:space="preserve">: دوره را به ماژول‌هایی تقسیم کنید که به کاربران امکان می‌دهد با سرعت خودشان یاد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ویژگی‌های دسترس‌پذیری </w:t>
      </w:r>
      <w:r xmlns:w="http://schemas.openxmlformats.org/wordprocessingml/2006/main">
        <w:t xml:space="preserve">: زیرنویس‌های بسته، توضیحات صوتی و متن جایگزین را برای همه محتوای چندرسانه‌ای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تطبیقی </w:t>
      </w:r>
      <w:r xmlns:w="http://schemas.openxmlformats.org/wordprocessingml/2006/main">
        <w:t xml:space="preserve">: از بازخورد تطبیقی مبتنی بر هوش مصنوعی برای تنظیم تجربه یادگیری بر اساس عملکرد و نیازهای یادگیری کاربران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یادگیری اجتماعی </w:t>
      </w:r>
      <w:r xmlns:w="http://schemas.openxmlformats.org/wordprocessingml/2006/main">
        <w:t xml:space="preserve">: کاربران را تشویق کنید تا با همسالان و مربیان از طریق تالارهای گفتگو و جلسات زنده تعامل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جدول زمانی زیر را برای پیاده‌سازی ویژگی‌های UDL در دوره خود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ساختار دوره مدولار را توسعه دهید و عناصر تعاملی را ترکیب کنید </w:t>
      </w:r>
      <w:r xmlns:w="http://schemas.openxmlformats.org/wordprocessingml/2006/main">
        <w:br xmlns:w="http://schemas.openxmlformats.org/wordprocessingml/2006/main"/>
      </w:r>
      <w:r xmlns:w="http://schemas.openxmlformats.org/wordprocessingml/2006/main">
        <w:t xml:space="preserve">* ماه 3-4: طراحی و اجرای ویژگی‌های دسترسی </w:t>
      </w:r>
      <w:r xmlns:w="http://schemas.openxmlformats.org/wordprocessingml/2006/main">
        <w:br xmlns:w="http://schemas.openxmlformats.org/wordprocessingml/2006/main"/>
      </w:r>
      <w:r xmlns:w="http://schemas.openxmlformats.org/wordprocessingml/2006/main">
        <w:t xml:space="preserve">* ماه 5-6: یکپارچه کردن بازخورد تطبیقی و ویژگی های یادگیری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بودجه کلی 50000 دلار را برای پیاده سازی ویژگی های UDL تخمین زده ایم که به موارد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توسعه دوره: 15,000 دلار </w:t>
      </w:r>
      <w:r xmlns:w="http://schemas.openxmlformats.org/wordprocessingml/2006/main">
        <w:br xmlns:w="http://schemas.openxmlformats.org/wordprocessingml/2006/main"/>
      </w:r>
      <w:r xmlns:w="http://schemas.openxmlformats.org/wordprocessingml/2006/main">
        <w:t xml:space="preserve">* ویژگی‌های دسترسی و پیاده‌سازی: 20,000 دلار </w:t>
      </w:r>
      <w:r xmlns:w="http://schemas.openxmlformats.org/wordprocessingml/2006/main">
        <w:br xmlns:w="http://schemas.openxmlformats.org/wordprocessingml/2006/main"/>
      </w:r>
      <w:r xmlns:w="http://schemas.openxmlformats.org/wordprocessingml/2006/main">
        <w:t xml:space="preserve">* بازخورد تطبیقی و ویژگی‌های یادگیری اجتماعی: 10,000 دلار </w:t>
      </w:r>
      <w:r xmlns:w="http://schemas.openxmlformats.org/wordprocessingml/2006/main">
        <w:br xmlns:w="http://schemas.openxmlformats.org/wordprocessingml/2006/main"/>
      </w:r>
      <w:r xmlns:w="http://schemas.openxmlformats.org/wordprocessingml/2006/main">
        <w:t xml:space="preserve">* تست و تضمین کیفیت: 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اصول UDL در پلتفرم مشاوره گرنت مبتنی بر هوش مصنوعی، هدف ما ایجاد یک جامع، فراگیرتر و فراگیرتر است. تجربه یادگیری موثر برای کاربران ما، از جمله کسانی که نیازهای یادگیری متفاوتی دارند و توانایی ها طرح پیشنهادی ما یک طرح جامع برای ادغام ویژگی‌های UDL در طراحی دوره ما ارائه می‌کند، و تضمین می‌کند که کاربران ما به دانش و مهارت‌های لازم برای موفقیت در زمینه انرژی و مشاوره کمک هزینه مجهز هستند.</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مقدمه ای بر انرژی: اکتشاف چندوجهی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t xml:space="preserve">این دوره ابتکاری برای ارائه درک کاملی از مفهوم انرژی از طریق انواع حالت های نمایش، بیان، کنش و تعامل طراحی شده است. با ترکیب دانش نظری با کاربردهای عملی، دانش آموزان به درک جامعی از اصول اساسی انرژی دست خواهند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انواع آن و اهمیت آن در زندگی روزمره را تعریف و توضیح دهید. </w:t>
      </w:r>
      <w:r xmlns:w="http://schemas.openxmlformats.org/wordprocessingml/2006/main">
        <w:br xmlns:w="http://schemas.openxmlformats.org/wordprocessingml/2006/main"/>
      </w:r>
      <w:r xmlns:w="http://schemas.openxmlformats.org/wordprocessingml/2006/main">
        <w:t xml:space="preserve">2. منابع انرژی، تبدیل انرژی و حفظ انرژی را تجزیه و تحلیل کنید. </w:t>
      </w:r>
      <w:r xmlns:w="http://schemas.openxmlformats.org/wordprocessingml/2006/main">
        <w:br xmlns:w="http://schemas.openxmlformats.org/wordprocessingml/2006/main"/>
      </w:r>
      <w:r xmlns:w="http://schemas.openxmlformats.org/wordprocessingml/2006/main">
        <w:t xml:space="preserve">3. درک نقش انرژی در پیشبرد توسعه تکنولوژیکی و اجتماعی. </w:t>
      </w:r>
      <w:r xmlns:w="http://schemas.openxmlformats.org/wordprocessingml/2006/main">
        <w:br xmlns:w="http://schemas.openxmlformats.org/wordprocessingml/2006/main"/>
      </w:r>
      <w:r xmlns:w="http://schemas.openxmlformats.org/wordprocessingml/2006/main">
        <w:t xml:space="preserve">4. ارزیابی تاثیر تولید و مصرف انرژی بر محیط زیست. </w:t>
      </w:r>
      <w:r xmlns:w="http://schemas.openxmlformats.org/wordprocessingml/2006/main">
        <w:br xmlns:w="http://schemas.openxmlformats.org/wordprocessingml/2006/main"/>
      </w:r>
      <w:r xmlns:w="http://schemas.openxmlformats.org/wordprocessingml/2006/main">
        <w:t xml:space="preserve">5. توسعه مهارت در ممیزی انرژی و بهینه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به گونه ای طراحی شده است که حالت های متعددی از بازنمایی، بیان، عمل، و تعامل را در خود جای دهد و از یک تجربه یادگیری جامع اطمینان حاصل کند. حالت‌های زیر در طول دوره ادغام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خواندن و سخنرانی: </w:t>
      </w:r>
      <w:r xmlns:w="http://schemas.openxmlformats.org/wordprocessingml/2006/main">
        <w:t xml:space="preserve">متون کلاسیک، مقالات تحقیقاتی و پیشرفت‌های تکنولوژیکی از طریق خواندن، سخنرانی‌ها و بحث‌های کلاسی مورد بحث قرار می‌گیرند.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تمرین های یادگیری فعال (ALEs): </w:t>
      </w:r>
      <w:r xmlns:w="http://schemas.openxmlformats.org/wordprocessingml/2006/main">
        <w:t xml:space="preserve">پروژه های انرژی در دنیای واقعی و مطالعات موردی برای نشان دادن مفاهیم انرژی و تشویق همکاری استفاده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آنلاین: </w:t>
      </w:r>
      <w:r xmlns:w="http://schemas.openxmlformats.org/wordprocessingml/2006/main">
        <w:t xml:space="preserve">مواد تکمیلی، از جمله ویدئوها، پادکست ها، و شبیه سازی های تعاملی، برای پشتیبانی از یادگیری در دسترس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ها و ارائه های گروهی: </w:t>
      </w:r>
      <w:r xmlns:w="http://schemas.openxmlformats.org/wordprocessingml/2006/main">
        <w:t xml:space="preserve">دانش آموزان به صورت گروهی برای تجزیه و تحلیل و ارائه چالش های انرژی در دنیای واقعی و ارائه راه حل ها کار می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گیمیفیکیشن: </w:t>
      </w:r>
      <w:r xmlns:w="http://schemas.openxmlformats.org/wordprocessingml/2006/main">
        <w:t xml:space="preserve">بازی‌ها، آزمون‌ها و چالش‌ها با موضوع انرژی برای ارتقای تعامل و رقابت دوستانه یکپارچه شده‌اند.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حل مسئله مشارکتی: </w:t>
      </w:r>
      <w:r xmlns:w="http://schemas.openxmlformats.org/wordprocessingml/2006/main">
        <w:t xml:space="preserve">دانش آموزان در شبیه سازی ها و کارگاه های آموزشی برای تمرین ممیزی انرژی و بهینه سازی شرکت می کنند.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بررسی و بازخورد همتایان: </w:t>
      </w:r>
      <w:r xmlns:w="http://schemas.openxmlformats.org/wordprocessingml/2006/main">
        <w:t xml:space="preserve">دانش‌آموزان راهنمایی در مورد بررسی و بازخورد برای توسعه مهارت‌های تفکر انتقادی دریافت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کامپیوتر و دسترسی به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پشتیبانی از تحقیقات و ارائه پروژه ها، دانشجویان باید به کامپیوتر و اینترنت دسترسی داشته باشند. به طور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به رایانه: </w:t>
      </w:r>
      <w:r xmlns:w="http://schemas.openxmlformats.org/wordprocessingml/2006/main">
        <w:t xml:space="preserve">دانش آموزان برای انجام تکالیف، تحقیق و ارائه پروژه ها به رایانه یا لپ تاپ نیاز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اینترنت: </w:t>
      </w:r>
      <w:r xmlns:w="http://schemas.openxmlformats.org/wordprocessingml/2006/main">
        <w:t xml:space="preserve">دانش آموزان باید برای دسترسی به منابع آنلاین، شرکت در بحث ها و بارگذاری تکالیف، یک اتصال اینترنتی پایدار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از طریق ترکیبی از موارد زیر ارزیابی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آزمون ها و آزمون ها برای ارزیابی دانش نظری. </w:t>
      </w:r>
      <w:r xmlns:w="http://schemas.openxmlformats.org/wordprocessingml/2006/main">
        <w:br xmlns:w="http://schemas.openxmlformats.org/wordprocessingml/2006/main"/>
      </w:r>
      <w:r xmlns:w="http://schemas.openxmlformats.org/wordprocessingml/2006/main">
        <w:t xml:space="preserve">2. پروژه ها و ارائه های گروهی برای ارزیابی مهارت های عملی. </w:t>
      </w:r>
      <w:r xmlns:w="http://schemas.openxmlformats.org/wordprocessingml/2006/main">
        <w:br xmlns:w="http://schemas.openxmlformats.org/wordprocessingml/2006/main"/>
      </w:r>
      <w:r xmlns:w="http://schemas.openxmlformats.org/wordprocessingml/2006/main">
        <w:t xml:space="preserve">3. مشارکت و مشارکت در بحث ها و فعالیت های کلاس.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مواد و تجهیزات: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مواد و تجهیزات زیر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بستر دوره آنلاین با منابع چند رسانه ای. </w:t>
      </w:r>
      <w:r xmlns:w="http://schemas.openxmlformats.org/wordprocessingml/2006/main">
        <w:br xmlns:w="http://schemas.openxmlformats.org/wordprocessingml/2006/main"/>
      </w:r>
      <w:r xmlns:w="http://schemas.openxmlformats.org/wordprocessingml/2006/main">
        <w:t xml:space="preserve">2. نرم افزار و شبیه سازی با موضوع انرژی. </w:t>
      </w:r>
      <w:r xmlns:w="http://schemas.openxmlformats.org/wordprocessingml/2006/main">
        <w:br xmlns:w="http://schemas.openxmlformats.org/wordprocessingml/2006/main"/>
      </w:r>
      <w:r xmlns:w="http://schemas.openxmlformats.org/wordprocessingml/2006/main">
        <w:t xml:space="preserve">3. کامپیوتر و لپ تاپ برای کار مشترک. </w:t>
      </w:r>
      <w:r xmlns:w="http://schemas.openxmlformats.org/wordprocessingml/2006/main">
        <w:br xmlns:w="http://schemas.openxmlformats.org/wordprocessingml/2006/main"/>
      </w:r>
      <w:r xmlns:w="http://schemas.openxmlformats.org/wordprocessingml/2006/main">
        <w:t xml:space="preserve">4. دسترسی به یک کتابخانه و مراکز منابع برای مواد آموزشی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شامل 15 هفته است که به سه بخش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انرژی و منابع انرژی (هفته های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تبدیل انرژی و کاربردها (هفته های 6-10)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حفظ انرژی و پایداری (هفته 11-15)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افراد علاقه مند طراحی شده است زمینه های مرتبط با انرژی، از جمله متخصصان، دانشجویان و علاقه مندان.</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"بازسازی بهره وری انرژی در پلتفرم 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پروژه: </w:t>
      </w:r>
      <w:r xmlns:w="http://schemas.openxmlformats.org/wordprocessingml/2006/main">
        <w:br xmlns:w="http://schemas.openxmlformats.org/wordprocessingml/2006/main"/>
      </w:r>
      <w:r xmlns:w="http://schemas.openxmlformats.org/wordprocessingml/2006/main">
        <w:t xml:space="preserve">افزایش تقاضا برای پلت فرم های مشاوره کمک هزینه مبتنی بر هوش مصنوعی منجر به افزایش قابل توجه مصرف انرژی شده است. از آنجایی که پیشرفت های تکنولوژیکی باعث کارایی بیشتر می شود، درک مفهوم انرژی و پیامدهای آن بر محیط زیست ضروری است. هدف این پروژه ادغام دانش نظری انرژی با برنامه های کاربردی دنیای واقعی در زمینه پلت فرم های مشاوره کمک هزینه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دانش نظری: </w:t>
      </w:r>
      <w:r xmlns:w="http://schemas.openxmlformats.org/wordprocessingml/2006/main">
        <w:br xmlns:w="http://schemas.openxmlformats.org/wordprocessingml/2006/main"/>
      </w:r>
      <w:r xmlns:w="http://schemas.openxmlformats.org/wordprocessingml/2006/main">
        <w:t xml:space="preserve">در زمینه انرژی، پروژه مفاهیم کلیدی زیر را پوشش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انرژی: </w:t>
      </w:r>
      <w:r xmlns:w="http://schemas.openxmlformats.org/wordprocessingml/2006/main">
        <w:t xml:space="preserve">انرژی توانایی یا ظرفیت برای حفظ یا تسریع فعالیت است. نظریه پشت انرژی شامل اشکال مختلف آن (جنبشی، پتانسیل، حرارتی، الکتریکی و غیره) بررسی خواهد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منابع انرژی: </w:t>
      </w:r>
      <w:r xmlns:w="http://schemas.openxmlformats.org/wordprocessingml/2006/main">
        <w:t xml:space="preserve">این پروژه به انواع مختلف منابع انرژی، مانند تجدیدپذیر (خورشیدی، بادی، آبی) و تجدید ناپذیر (زغال سنگ، گاز طبیعی، هسته ای) خواهد پرداخت.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بهره وری انرژی: </w:t>
      </w:r>
      <w:r xmlns:w="http://schemas.openxmlformats.org/wordprocessingml/2006/main">
        <w:t xml:space="preserve">مفهوم بهره وری انرژی با تمرکز بر اقدامات برای کاهش مصرف انرژی و ارتقای پایداری در پلت فرم های مشاوره کمک هزینه مبتنی بر هوش مصنوعی مورد بررسی قرار خواهد گرفت.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انرژی مبتنی بر هوش مصنوعی: </w:t>
      </w:r>
      <w:r xmlns:w="http://schemas.openxmlformats.org/wordprocessingml/2006/main">
        <w:t xml:space="preserve">این پروژه در مورد چگونگی استفاده از هوش مصنوعی برای بهینه سازی سیستم های مدیریت انرژی، پیش بینی الگوهای مصرف انرژی و پیش بینی تقاضای انرژی بحث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کاربردهای دنیای واقعی: </w:t>
      </w:r>
      <w:r xmlns:w="http://schemas.openxmlformats.org/wordprocessingml/2006/main">
        <w:br xmlns:w="http://schemas.openxmlformats.org/wordprocessingml/2006/main"/>
      </w:r>
      <w:r xmlns:w="http://schemas.openxmlformats.org/wordprocessingml/2006/main">
        <w:t xml:space="preserve">کاربرد این دانش نظری در زمینه پلتفرم‌های مشاوره گرنت مبتنی بر هوش مصنوعی شامل موارد زیر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کمک هزینه: </w:t>
      </w:r>
      <w:r xmlns:w="http://schemas.openxmlformats.org/wordprocessingml/2006/main">
        <w:t xml:space="preserve">چگونه پلت‌فرم‌های مشاوره کمک هزینه انرژی کارآمد می‌توانند مصرف انرژی را هم از نظر زیرساخت و هم از نظر هزینه‌های عملیاتی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حسابرسی انرژی مبتنی بر هوش مصنوعی: </w:t>
      </w:r>
      <w:r xmlns:w="http://schemas.openxmlformats.org/wordprocessingml/2006/main">
        <w:t xml:space="preserve">استفاده از هوش مصنوعی برای تجزیه و تحلیل الگوهای مصرف انرژی و ارائه بینش عملی برای بهینه سازی و کاهش اتلاف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تامین مالی سبز: </w:t>
      </w:r>
      <w:r xmlns:w="http://schemas.openxmlformats.org/wordprocessingml/2006/main">
        <w:t xml:space="preserve">چگونه پلت فرم های مشاوره کمک هزینه انرژی کارآمد را می توان با فرصت های بودجه سبز برای حمایت از پروژه ها و سازمان های پایدار ادغام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تاثیر: </w:t>
      </w:r>
      <w:r xmlns:w="http://schemas.openxmlformats.org/wordprocessingml/2006/main">
        <w:t xml:space="preserve">این پروژه تاثیر بالقوه پلت فرم های مشاوره کمک هزینه انرژی کارآمد مبتنی بر هوش مصنوعی را بر کاهش مصرف انرژی، انتشار گازهای گلخانه ای و ترویج توسعه پایدار ارزیابی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اشکال مختلف آن. </w:t>
      </w:r>
      <w:r xmlns:w="http://schemas.openxmlformats.org/wordprocessingml/2006/main">
        <w:br xmlns:w="http://schemas.openxmlformats.org/wordprocessingml/2006/main"/>
      </w:r>
      <w:r xmlns:w="http://schemas.openxmlformats.org/wordprocessingml/2006/main">
        <w:t xml:space="preserve">2. انواع مختلف منابع انرژی و پیامدهای آنها را تجزیه و تحلیل کنید. </w:t>
      </w:r>
      <w:r xmlns:w="http://schemas.openxmlformats.org/wordprocessingml/2006/main">
        <w:br xmlns:w="http://schemas.openxmlformats.org/wordprocessingml/2006/main"/>
      </w:r>
      <w:r xmlns:w="http://schemas.openxmlformats.org/wordprocessingml/2006/main">
        <w:t xml:space="preserve">3. توسعه مهارت در بهره وری انرژی و بهینه سازی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4. طراحی و توسعه پلت فرم های مشاوره کمک هزینه انرژی کارآمد که توسعه پایدار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مخاطبان هدف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دانشجویان علوم کامپیوتر و هوش مصنوعی: </w:t>
      </w:r>
      <w:r xmlns:w="http://schemas.openxmlformats.org/wordprocessingml/2006/main">
        <w:t xml:space="preserve">برای ایجاد درک عمیق تر از تلاقی انرژی و هوش مصنوعی در پلت فرم های مشاوره کمک هزینه.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متخصصان مشاوره گرنت مبتنی بر هوش مصنوعی: </w:t>
      </w:r>
      <w:r xmlns:w="http://schemas.openxmlformats.org/wordprocessingml/2006/main">
        <w:t xml:space="preserve">برای به دست آوردن بینش در مورد پلت فرم های مشاوره کمک هزینه انرژی کارآمد که توسعه پایدار را ترویج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محققان و دانشگاهیان: </w:t>
      </w:r>
      <w:r xmlns:w="http://schemas.openxmlformats.org/wordprocessingml/2006/main">
        <w:t xml:space="preserve">برای کشف ارتباطات نظری بین انرژی، هوش مصنوعی، و پلت فرم های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بررسی ادبیات: 2 هفته </w:t>
      </w:r>
      <w:r xmlns:w="http://schemas.openxmlformats.org/wordprocessingml/2006/main">
        <w:br xmlns:w="http://schemas.openxmlformats.org/wordprocessingml/2006/main"/>
      </w:r>
      <w:r xmlns:w="http://schemas.openxmlformats.org/wordprocessingml/2006/main">
        <w:t xml:space="preserve">* مفهوم سازی و طراحی: 4 هفته </w:t>
      </w:r>
      <w:r xmlns:w="http://schemas.openxmlformats.org/wordprocessingml/2006/main">
        <w:br xmlns:w="http://schemas.openxmlformats.org/wordprocessingml/2006/main"/>
      </w:r>
      <w:r xmlns:w="http://schemas.openxmlformats.org/wordprocessingml/2006/main">
        <w:t xml:space="preserve">* توسعه و اجرا: 8 هفته </w:t>
      </w:r>
      <w:r xmlns:w="http://schemas.openxmlformats.org/wordprocessingml/2006/main">
        <w:br xmlns:w="http://schemas.openxmlformats.org/wordprocessingml/2006/main"/>
      </w:r>
      <w:r xmlns:w="http://schemas.openxmlformats.org/wordprocessingml/2006/main">
        <w:t xml:space="preserve">* ارزیابی و تحلیل تاثیر: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دستیار پژوهش (1 ماه) </w:t>
      </w:r>
      <w:r xmlns:w="http://schemas.openxmlformats.org/wordprocessingml/2006/main">
        <w:br xmlns:w="http://schemas.openxmlformats.org/wordprocessingml/2006/main"/>
      </w:r>
      <w:r xmlns:w="http://schemas.openxmlformats.org/wordprocessingml/2006/main">
        <w:t xml:space="preserve">* هماهنگ کننده پروژه (1 ماه) </w:t>
      </w:r>
      <w:r xmlns:w="http://schemas.openxmlformats.org/wordprocessingml/2006/main">
        <w:br xmlns:w="http://schemas.openxmlformats.org/wordprocessingml/2006/main"/>
      </w:r>
      <w:r xmlns:w="http://schemas.openxmlformats.org/wordprocessingml/2006/main">
        <w:t xml:space="preserve">* ابزارهای مشارکتی (به عنوان مثال، پاورپوینت، اکسل، پایگاه‌های اطلاعاتی تحقیقاتی)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جامعی که جزئیات ارتباط نظری بین انرژی و هوش مصنوعی را به صورت اعطایی نشان می‌دهد. پلتفرم های مشاوره </w:t>
      </w:r>
      <w:r xmlns:w="http://schemas.openxmlformats.org/wordprocessingml/2006/main">
        <w:br xmlns:w="http://schemas.openxmlformats.org/wordprocessingml/2006/main"/>
      </w:r>
      <w:r xmlns:w="http://schemas.openxmlformats.org/wordprocessingml/2006/main">
        <w:t xml:space="preserve">2. یک چارچوب طراحی برای یک پلت فرم مشاوره کمک هزینه انرژی کارآمد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3. یک مطالعه موردی که اجرای یک پلت فرم مشاوره کمک هزینه انرژی کارآمد را نشان می دهد.</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rPr>
          <w:b/>
        </w:rPr>
        <w:t xml:space="preserve">پیشنهاد: "انرژی بخش مشاوره کمک هزینه - یک رویکرد یادگیری تجربی تعاملی و فراگیر"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تیم طراحی دوره برای یادگیری تجربی، یک رویکرد نوآورانه برای معرفی مفهوم انرژی، به طور خاص با عنوان "چیست" پیشنهاد می کنم. انرژی (مقدمه ای بر مفهوم انرژی)»، در چارچوب مشاوره گرنت مبتنی بر هوش مصنوعی ما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تجربه یادگیری تجربی فراگیر و تعاملی ایجاد کنید که درک عمیقی از مفهوم انرژی را تقویت می کند. </w:t>
      </w:r>
      <w:r xmlns:w="http://schemas.openxmlformats.org/wordprocessingml/2006/main">
        <w:br xmlns:w="http://schemas.openxmlformats.org/wordprocessingml/2006/main"/>
      </w:r>
      <w:r xmlns:w="http://schemas.openxmlformats.org/wordprocessingml/2006/main">
        <w:t xml:space="preserve">2. موضوع انرژی را با پلتفرم مشاوره گرنت مبتنی بر هوش مصنوعی ادغام کنید و ارتباط و کاربردهای عملی آن را برجسته کنید. </w:t>
      </w:r>
      <w:r xmlns:w="http://schemas.openxmlformats.org/wordprocessingml/2006/main">
        <w:br xmlns:w="http://schemas.openxmlformats.org/wordprocessingml/2006/main"/>
      </w:r>
      <w:r xmlns:w="http://schemas.openxmlformats.org/wordprocessingml/2006/main">
        <w:t xml:space="preserve">3. دانش آموزان را با مهارت های تجزیه و تحلیل و تفسیر مفاهیم مرتبط با انرژی، ارتقای تفکر انتقادی و توانایی های حل مسئله مجهز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ماژول های تعاملی برای معرفی مفهوم انرژی، شامل تعاریف، انواع و اشکال آن (جنبشی، پتانسیل، حرارتی، و غیره). </w:t>
      </w:r>
      <w:r xmlns:w="http://schemas.openxmlformats.org/wordprocessingml/2006/main">
        <w:br xmlns:w="http://schemas.openxmlformats.org/wordprocessingml/2006/main"/>
      </w:r>
      <w:r xmlns:w="http://schemas.openxmlformats.org/wordprocessingml/2006/main">
        <w:t xml:space="preserve">* فعالیت های مبتنی بر بازی و شبیه سازی برای نشان دادن مفاهیم و رفتارهای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بهره وری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و نمونه های واقعی از شیوه های انرژی کارآمد و راه حل های انرژی پایدار. </w:t>
      </w:r>
      <w:r xmlns:w="http://schemas.openxmlformats.org/wordprocessingml/2006/main">
        <w:br xmlns:w="http://schemas.openxmlformats.org/wordprocessingml/2006/main"/>
      </w:r>
      <w:r xmlns:w="http://schemas.openxmlformats.org/wordprocessingml/2006/main">
        <w:t xml:space="preserve">* بحث و گفتگوهای گروهی در مورد تأثیر مصرف انرژی بر محیط زیست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ابزارها و تکنیک های مبتنی بر هوش مصنوعی مورد استفاده در مشاوره کمک هزینه مرتبط با انرژی، مانند ممیزی انرژی و مطالعات امکان سنجی. </w:t>
      </w:r>
      <w:r xmlns:w="http://schemas.openxmlformats.org/wordprocessingml/2006/main">
        <w:br xmlns:w="http://schemas.openxmlformats.org/wordprocessingml/2006/main"/>
      </w:r>
      <w:r xmlns:w="http://schemas.openxmlformats.org/wordprocessingml/2006/main">
        <w:t xml:space="preserve">* ماژول تعاملی برای تجزیه و تحلیل داده های مرتبط با انرژی و شناسایی کمک های مالی بالقوه و فرصت های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مطالعات موردی انرژی و ارائه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در دنیای واقعی پروژه ها و ابتکارات مرتبط با انرژی. </w:t>
      </w:r>
      <w:r xmlns:w="http://schemas.openxmlformats.org/wordprocessingml/2006/main">
        <w:br xmlns:w="http://schemas.openxmlformats.org/wordprocessingml/2006/main"/>
      </w:r>
      <w:r xmlns:w="http://schemas.openxmlformats.org/wordprocessingml/2006/main">
        <w:t xml:space="preserve">* ارائه ها و بحث های گروهی در مورد چالش ها، فرصت ها و نتایج این پروژه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سواد انرژی و مسیرهای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مشاغل مرتبط با انرژی، از جمله نقش های شغلی، مهارت ها و دانش مورد نیاز. </w:t>
      </w:r>
      <w:r xmlns:w="http://schemas.openxmlformats.org/wordprocessingml/2006/main">
        <w:br xmlns:w="http://schemas.openxmlformats.org/wordprocessingml/2006/main"/>
      </w:r>
      <w:r xmlns:w="http://schemas.openxmlformats.org/wordprocessingml/2006/main">
        <w:t xml:space="preserve">* فعالیت های تعاملی برای ارزیابی سواد انرژی یادگیرندگان و نقشه مسیرهای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ماژول‌ها، شبیه‌سازی‌ها و بازی‌های تعاملی را برای جذب فراگیران و ترویج یادگیری تجربی ایجاد کنید. </w:t>
      </w:r>
      <w:r xmlns:w="http://schemas.openxmlformats.org/wordprocessingml/2006/main">
        <w:br xmlns:w="http://schemas.openxmlformats.org/wordprocessingml/2006/main"/>
      </w:r>
      <w:r xmlns:w="http://schemas.openxmlformats.org/wordprocessingml/2006/main">
        <w:t xml:space="preserve">2. همکاری با کارشناسان موضوع و متخصصان صنعت برای ایجاد مطالعات موردی و ارائه. </w:t>
      </w:r>
      <w:r xmlns:w="http://schemas.openxmlformats.org/wordprocessingml/2006/main">
        <w:br xmlns:w="http://schemas.openxmlformats.org/wordprocessingml/2006/main"/>
      </w:r>
      <w:r xmlns:w="http://schemas.openxmlformats.org/wordprocessingml/2006/main">
        <w:t xml:space="preserve">3. از ابزارهای مبتنی بر هوش مصنوعی برای تجزیه و تحلیل و شبیه سازی داده های مرتبط با انرژی استفاده کنید. </w:t>
      </w:r>
      <w:r xmlns:w="http://schemas.openxmlformats.org/wordprocessingml/2006/main">
        <w:br xmlns:w="http://schemas.openxmlformats.org/wordprocessingml/2006/main"/>
      </w:r>
      <w:r xmlns:w="http://schemas.openxmlformats.org/wordprocessingml/2006/main">
        <w:t xml:space="preserve">4. انجام آزمایش آزمایشی و جمع آوری بازخورد برای اصلاح دوره. </w:t>
      </w:r>
      <w:r xmlns:w="http://schemas.openxmlformats.org/wordprocessingml/2006/main">
        <w:br xmlns:w="http://schemas.openxmlformats.org/wordprocessingml/2006/main"/>
      </w:r>
      <w:r xmlns:w="http://schemas.openxmlformats.org/wordprocessingml/2006/main">
        <w:t xml:space="preserve">5. دوره را در پلتفرم مشاوره گرنت مبتنی بر هوش مصنوعی، با به‌روزرسانی‌ها و بازبینی‌های منظم راه‌اندازی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طراحی: 30٪ </w:t>
      </w:r>
      <w:r xmlns:w="http://schemas.openxmlformats.org/wordprocessingml/2006/main">
        <w:br xmlns:w="http://schemas.openxmlformats.org/wordprocessingml/2006/main"/>
      </w:r>
      <w:r xmlns:w="http://schemas.openxmlformats.org/wordprocessingml/2006/main">
        <w:t xml:space="preserve">2. هزینه های کارشناسی موضوع: 20٪ </w:t>
      </w:r>
      <w:r xmlns:w="http://schemas.openxmlformats.org/wordprocessingml/2006/main">
        <w:br xmlns:w="http://schemas.openxmlformats.org/wordprocessingml/2006/main"/>
      </w:r>
      <w:r xmlns:w="http://schemas.openxmlformats.org/wordprocessingml/2006/main">
        <w:t xml:space="preserve">3. مجوز ابزار مبتنی بر هوش مصنوعی: 10٪ </w:t>
      </w:r>
      <w:r xmlns:w="http://schemas.openxmlformats.org/wordprocessingml/2006/main">
        <w:br xmlns:w="http://schemas.openxmlformats.org/wordprocessingml/2006/main"/>
      </w:r>
      <w:r xmlns:w="http://schemas.openxmlformats.org/wordprocessingml/2006/main">
        <w:t xml:space="preserve">4. بازاریابی و ترویج: 20٪ </w:t>
      </w:r>
      <w:r xmlns:w="http://schemas.openxmlformats.org/wordprocessingml/2006/main">
        <w:br xmlns:w="http://schemas.openxmlformats.org/wordprocessingml/2006/main"/>
      </w:r>
      <w:r xmlns:w="http://schemas.openxmlformats.org/wordprocessingml/2006/main">
        <w:t xml:space="preserve">5. آزمایش آزمایشی و تجدید نظر: 10٪ </w:t>
      </w:r>
      <w:r xmlns:w="http://schemas.openxmlformats.org/wordprocessingml/2006/main">
        <w:br xmlns:w="http://schemas.openxmlformats.org/wordprocessingml/2006/main"/>
      </w:r>
      <w:r xmlns:w="http://schemas.openxmlformats.org/wordprocessingml/2006/main">
        <w:t xml:space="preserve">6. متفرقه (میزبانی، پشتیبانی و غیره):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بخش مشاوره گرنت" درک عمیق‌تری از مفهوم انرژی، ادغام آن با پلتفرم مشاوره گرنت مبتنی بر هوش مصنوعی برای ارتقای یادگیری تجربی و مهارت‌های مرتبط با صنعت، تقویت کنید. با استفاده از رویکردهای تعاملی و همهجانبه، می توانیم فراگیران را درگیر کنیم و آنها را برای مشاغل مشاوره کمک هزینه مرتبط با انرژی آماده کنیم.</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t xml:space="preserve">بر اساس زمینه ارائه شده، در اینجا یک پیشنهاد تجاری وجود دارد که دانش نظری را به تجربیات دنیای واقعی در زمینه "انرژی چیست؟" و ارتباط آن با یک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"بهره گیری از بهره وری انرژی در مشاوره کمک هزینه مبتنی بر هوش مصنوعی: رویکردی چند رشته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پیشنهاد ما ایجاد یک پلت فرم مشاوره گرنت مبتنی بر هوش مصنوعی است که نه تنها از هوش مصنوعی برای تجزیه و تحلیل داده ها استفاده می کند، اما اصول بهره وری انرژی را برای بهینه سازی مصرف انرژی ادغام می کند. کاهش ردپای کربن پلت فرم و ترویج شیوه های پایدار. با گنجاندن دانش نظری مفاهیم انرژی در پروژه خود، ما یک پلتفرم پیشرفته ایجاد خواهیم کرد که به آژانس های مشاوره گرانت قدرت می دهد تا تصمیمات مبتنی بر داده را اتخاذ کنند و در عین حال اثرات زیست محیطی آنها را به حداقل برسانند.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نظری: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یک مفهوم اساسی در فیزیک است که می توان آن را به عنوان سرعت انتقال یا تبدیل انرژی از شکلی به شکل دیگر تعریف کرد. درک اشکال مختلف انرژی (مکانیکی، حرارتی، الکتریکی و شیمیایی) در بهینه سازی مصرف انرژی و توسعه راه حل های پایدار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اصول بهره وری انرژی را در موارد زیر ادغام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بینی مصرف انرژی </w:t>
      </w:r>
      <w:r xmlns:w="http://schemas.openxmlformats.org/wordprocessingml/2006/main">
        <w:t xml:space="preserve">: با استفاده از الگوریتم های یادگیری ماشین، پلت فرم ما داده های تاریخی را برای پیش بینی الگوهای مصرف انرژی تجزیه و تحلیل می کند و آژانس های مشاوره گرانتز را قادر می سازد تا مصرف انرژی را بهینه کنند.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تخصیص منابع </w:t>
      </w:r>
      <w:r xmlns:w="http://schemas.openxmlformats.org/wordprocessingml/2006/main">
        <w:t xml:space="preserve">: با شناسایی راهبردهای تخصیص منابع کارآمد انرژی، پلت فرم ما به آژانس های مشاوره گرانتز کمک می کند تا اتلاف انرژی را کاهش دهند و ردپای زیست محیطی خود را کاهش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راه حل های پایدار </w:t>
      </w:r>
      <w:r xmlns:w="http://schemas.openxmlformats.org/wordprocessingml/2006/main">
        <w:t xml:space="preserve">: پلت فرم ما بینش و توصیه هایی را در مورد راه حل های پایدار، مانند منابع انرژی تجدید پذیر و فناوری های انرژی کارآمد، به آژانس های مشاوره گرنت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t xml:space="preserve">: ما بررسی گسترده ای از ادبیات موجود در مورد اصول کارایی انرژی، تجزیه و تحلیل داده های مبتنی بر هوش مصنوعی و راه حل های پایدار انجام خواهیم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پلتفرم </w:t>
      </w:r>
      <w:r xmlns:w="http://schemas.openxmlformats.org/wordprocessingml/2006/main">
        <w:t xml:space="preserve">: ما پلتفرم مشاوره گرنت مبتنی بر هوش مصنوعی را طراحی و توسعه خواهیم داد، که شامل اصول کارایی انرژی و یکپارچه سازی تجزیه و تحلیل داده های مصرف انرژی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آزمایش و ارزیابی آزمایشی </w:t>
      </w:r>
      <w:r xmlns:w="http://schemas.openxmlformats.org/wordprocessingml/2006/main">
        <w:t xml:space="preserve">: ما آزمایش و ارزیابی آزمایشی پلتفرم را انجام خواهیم داد، بازخورد آژانس‌های مشاوره گرنت را جمع‌آوری می‌کنیم و پلتفرم را برای رفع نیازهای آنها اصلاح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مصرف انرژی را کاهش می دهد </w:t>
      </w:r>
      <w:r xmlns:w="http://schemas.openxmlformats.org/wordprocessingml/2006/main">
        <w:t xml:space="preserve">: پلت فرم ما به آژانس های مشاوره گرنت کمک می کند تا مصرف انرژی خود را کاهش دهند و اثرات زیست محیطی خود را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تصمیم گیری مبتنی بر داده </w:t>
      </w:r>
      <w:r xmlns:w="http://schemas.openxmlformats.org/wordprocessingml/2006/main">
        <w:t xml:space="preserve">: با ادغام اصول بهره وری انرژی، پلت فرم ما آژانس های مشاوره گرانتز را برای تصمیم گیری آگاهانه با استفاده از بینش های مبتنی بر داده توانمند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ترویج شیوه های پایدار </w:t>
      </w:r>
      <w:r xmlns:w="http://schemas.openxmlformats.org/wordprocessingml/2006/main">
        <w:t xml:space="preserve">: پلت فرم ما شیوه های پایدار را ترویج می کند و آژانس های مشاوره گرانتز را تشویق می کند تا راه حل های سازگار با محیط زیست را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برنامه اجرایی 12 ماهه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و توسعه </w:t>
      </w:r>
      <w:r xmlns:w="http://schemas.openxmlformats.org/wordprocessingml/2006/main">
        <w:br xmlns:w="http://schemas.openxmlformats.org/wordprocessingml/2006/main"/>
      </w:r>
      <w:r xmlns:w="http://schemas.openxmlformats.org/wordprocessingml/2006/main">
        <w:t xml:space="preserve">* ماه 4-6: توسعه پلت فرم </w:t>
      </w:r>
      <w:r xmlns:w="http://schemas.openxmlformats.org/wordprocessingml/2006/main">
        <w:br xmlns:w="http://schemas.openxmlformats.org/wordprocessingml/2006/main"/>
      </w:r>
      <w:r xmlns:w="http://schemas.openxmlformats.org/wordprocessingml/2006/main">
        <w:t xml:space="preserve">* ماه 7-9: آزمایش و ارزیابی آزمایشی </w:t>
      </w:r>
      <w:r xmlns:w="http://schemas.openxmlformats.org/wordprocessingml/2006/main">
        <w:br xmlns:w="http://schemas.openxmlformats.org/wordprocessingml/2006/main"/>
      </w:r>
      <w:r xmlns:w="http://schemas.openxmlformats.org/wordprocessingml/2006/main">
        <w:t xml:space="preserve">* ماه 10-12: پالایش پلت فرم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دانش نظری مفاهیم انرژی در پلتفرم مشاوره گرنت مبتنی بر هوش مصنوعی، ما راه حلی پیشرفته ایجاد می کند که نه تنها آژانس های مشاوره گرانتز را برای تصمیم گیری مبتنی بر داده ها توانمند می کند، بلکه شیوه های پایدار را ترویج می کند و مصرف انرژی را کاهش می دهد. ما بر این باوریم که پروژه ما تأثیر قابل توجهی در کاهش ردپای زیست محیطی آژانس های مشاوره گرانتز و در عین حال بهبود نتیجه آنها خواهد داشت.</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پروژه: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w:t>
      </w:r>
      <w:r xmlns:w="http://schemas.openxmlformats.org/wordprocessingml/2006/main">
        <w:t xml:space="preserve">"انرژی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درس: </w:t>
      </w:r>
      <w:r xmlns:w="http://schemas.openxmlformats.org/wordprocessingml/2006/main">
        <w:t xml:space="preserve">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این پروژه، دانش آموزان یک هوش مصنوعی طراحی و توسعه خواهند داد. پلت فرم مشاوره کمک هزینه برای پرداختن به مفهوم انرژی. این پلتفرم از مفاهیم اساسی آموخته شده در این دوره، با تمرکز بر درک و استفاده از انرژی در زمینه های مختلف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معرفی دانش آموزان با مفهوم انرژی، منابع، انواع و کاربردهای آن است. دانش آموزان یک پلت فرم مشاوره کمک هزینه جامع مبتنی بر هوش مصنوعی طراحی و توسعه خواهند داد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مروری بر منابع انرژی، انواع و کاربردها (خورشیدی، بادی، آبی، زمین گرمایی و غیره) ارائه می دهد. </w:t>
      </w:r>
      <w:r xmlns:w="http://schemas.openxmlformats.org/wordprocessingml/2006/main">
        <w:br xmlns:w="http://schemas.openxmlformats.org/wordprocessingml/2006/main"/>
      </w:r>
      <w:r xmlns:w="http://schemas.openxmlformats.org/wordprocessingml/2006/main">
        <w:t xml:space="preserve">2. از الگوریتم های یادگیری ماشین برای پیش بینی تقاضای انرژی استفاده می کند. و عرضه </w:t>
      </w:r>
      <w:r xmlns:w="http://schemas.openxmlformats.org/wordprocessingml/2006/main">
        <w:br xmlns:w="http://schemas.openxmlformats.org/wordprocessingml/2006/main"/>
      </w:r>
      <w:r xmlns:w="http://schemas.openxmlformats.org/wordprocessingml/2006/main">
        <w:t xml:space="preserve">3. پیشنهاد فرصت های اعطایی برای پروژه های انرژی پاک </w:t>
      </w:r>
      <w:r xmlns:w="http://schemas.openxmlformats.org/wordprocessingml/2006/main">
        <w:br xmlns:w="http://schemas.openxmlformats.org/wordprocessingml/2006/main"/>
      </w:r>
      <w:r xmlns:w="http://schemas.openxmlformats.org/wordprocessingml/2006/main">
        <w:t xml:space="preserve">. 4. تسهیل همکاری بین محققان، سیاست گذاران و کارآفرینان برای هدایت ابتکارات انرژی پایدار </w:t>
      </w:r>
      <w:r xmlns:w="http://schemas.openxmlformats.org/wordprocessingml/2006/main">
        <w:br xmlns:w="http://schemas.openxmlformats.org/wordprocessingml/2006/main"/>
      </w:r>
      <w:r xmlns:w="http://schemas.openxmlformats.org/wordprocessingml/2006/main">
        <w:t xml:space="preserve">5. شامل یک پایگاه دانش برای ردیابی آخرین اخبار و روندهای مرتبط با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 در مورد مفهوم انرژی، شامل تاریخچه، انواع و کاربردهای آن </w:t>
      </w:r>
      <w:r xmlns:w="http://schemas.openxmlformats.org/wordprocessingml/2006/main">
        <w:br xmlns:w="http://schemas.openxmlformats.org/wordprocessingml/2006/main"/>
      </w:r>
      <w:r xmlns:w="http://schemas.openxmlformats.org/wordprocessingml/2006/main">
        <w:t xml:space="preserve">2. کمک هزینه کاربردی مبتنی بر هوش مصنوعی پلت فرم مشاوره، با یک رابط کاربر پسند و یک سیستم قوی برای تجزیه و تحلیل داده ها و تصمیم گیری </w:t>
      </w:r>
      <w:r xmlns:w="http://schemas.openxmlformats.org/wordprocessingml/2006/main">
        <w:br xmlns:w="http://schemas.openxmlformats.org/wordprocessingml/2006/main"/>
      </w:r>
      <w:r xmlns:w="http://schemas.openxmlformats.org/wordprocessingml/2006/main">
        <w:t xml:space="preserve">3. مجموعه ای از دستورالعمل ها برای طراحی و اجرای پروژه های انرژی پایدار </w:t>
      </w:r>
      <w:r xmlns:w="http://schemas.openxmlformats.org/wordprocessingml/2006/main">
        <w:br xmlns:w="http://schemas.openxmlformats.org/wordprocessingml/2006/main"/>
      </w:r>
      <w:r xmlns:w="http://schemas.openxmlformats.org/wordprocessingml/2006/main">
        <w:t xml:space="preserve">4. مطالعه موردی در یک پروژه دنیای واقعی مرتبط با انرژی، برجسته کردن تاثیر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پیاده سازی فنی و قابلیت استفاده از پلت فرم مشاوره کمک هزینه (30%) </w:t>
      </w:r>
      <w:r xmlns:w="http://schemas.openxmlformats.org/wordprocessingml/2006/main">
        <w:br xmlns:w="http://schemas.openxmlformats.org/wordprocessingml/2006/main"/>
      </w:r>
      <w:r xmlns:w="http://schemas.openxmlformats.org/wordprocessingml/2006/main">
        <w:t xml:space="preserve">2. عمق و وضوح گزارش در مورد مفهوم انرژی (20%) </w:t>
      </w:r>
      <w:r xmlns:w="http://schemas.openxmlformats.org/wordprocessingml/2006/main">
        <w:br xmlns:w="http://schemas.openxmlformats.org/wordprocessingml/2006/main"/>
      </w:r>
      <w:r xmlns:w="http://schemas.openxmlformats.org/wordprocessingml/2006/main">
        <w:t xml:space="preserve">3. اثربخشی پلتفرم در پیشنهاد فرصت‌های اعطایی و تسهیل همکاری (30%) </w:t>
      </w:r>
      <w:r xmlns:w="http://schemas.openxmlformats.org/wordprocessingml/2006/main">
        <w:br xmlns:w="http://schemas.openxmlformats.org/wordprocessingml/2006/main"/>
      </w:r>
      <w:r xmlns:w="http://schemas.openxmlformats.org/wordprocessingml/2006/main">
        <w:t xml:space="preserve">. پروژه ها (10%) </w:t>
      </w:r>
      <w:r xmlns:w="http://schemas.openxmlformats.org/wordprocessingml/2006/main">
        <w:br xmlns:w="http://schemas.openxmlformats.org/wordprocessingml/2006/main"/>
      </w:r>
      <w:r xmlns:w="http://schemas.openxmlformats.org/wordprocessingml/2006/main">
        <w:t xml:space="preserve">5. عمق مطالعه موردی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مقدمه ای بر مفهوم انرژی، منابع انرژی و انواع </w:t>
      </w:r>
      <w:r xmlns:w="http://schemas.openxmlformats.org/wordprocessingml/2006/main">
        <w:br xmlns:w="http://schemas.openxmlformats.org/wordprocessingml/2006/main"/>
      </w:r>
      <w:r xmlns:w="http://schemas.openxmlformats.org/wordprocessingml/2006/main">
        <w:t xml:space="preserve">* هفته 3-6: طراحی و توسعه پلت فرم مشاوره کمک هزینه </w:t>
      </w:r>
      <w:r xmlns:w="http://schemas.openxmlformats.org/wordprocessingml/2006/main">
        <w:br xmlns:w="http://schemas.openxmlformats.org/wordprocessingml/2006/main"/>
      </w:r>
      <w:r xmlns:w="http://schemas.openxmlformats.org/wordprocessingml/2006/main">
        <w:t xml:space="preserve">* هفته 7-10: ارزیابی و اصلاح پلت فرم </w:t>
      </w:r>
      <w:r xmlns:w="http://schemas.openxmlformats.org/wordprocessingml/2006/main">
        <w:br xmlns:w="http://schemas.openxmlformats.org/wordprocessingml/2006/main"/>
      </w:r>
      <w:r xmlns:w="http://schemas.openxmlformats.org/wordprocessingml/2006/main">
        <w:t xml:space="preserve">* هفته 11: مطالعه موردی و ارائه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Python، کتابخانه های یادگیری ماشین (scikit-learn، TensorFlow، و غیره) </w:t>
      </w:r>
      <w:r xmlns:w="http://schemas.openxmlformats.org/wordprocessingml/2006/main">
        <w:br xmlns:w="http://schemas.openxmlformats.org/wordprocessingml/2006/main"/>
      </w:r>
      <w:r xmlns:w="http://schemas.openxmlformats.org/wordprocessingml/2006/main">
        <w:t xml:space="preserve">* جاوا اسکریپت، فریم ورک های جلویی (React، Angular، و غیره) </w:t>
      </w:r>
      <w:r xmlns:w="http://schemas.openxmlformats.org/wordprocessingml/2006/main">
        <w:br xmlns:w="http://schemas.openxmlformats.org/wordprocessingml/2006/main"/>
      </w:r>
      <w:r xmlns:w="http://schemas.openxmlformats.org/wordprocessingml/2006/main">
        <w:t xml:space="preserve">* ابزارهای تجسم داده ها (Matplotlib، Plotly، و غیره) </w:t>
      </w:r>
      <w:r xmlns:w="http://schemas.openxmlformats.org/wordprocessingml/2006/main">
        <w:br xmlns:w="http://schemas.openxmlformats.org/wordprocessingml/2006/main"/>
      </w:r>
      <w:r xmlns:w="http://schemas.openxmlformats.org/wordprocessingml/2006/main">
        <w:t xml:space="preserve">* پایگاه های داده و API های اعطایی (مانند Grants.gov) </w:t>
      </w:r>
      <w:r xmlns:w="http://schemas.openxmlformats.org/wordprocessingml/2006/main">
        <w:br xmlns:w="http://schemas.openxmlformats.org/wordprocessingml/2006/main"/>
      </w:r>
      <w:r xmlns:w="http://schemas.openxmlformats.org/wordprocessingml/2006/main">
        <w:t xml:space="preserve">* مقاله ها و مقالات تحقیقاتی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درجه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 سازی فنی و قابلیت استفاده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صحیح از برنامه نویسی زبان ها و کتابخانه ها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رابط کاربر پسند و تجربه کاربر موثر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یکپارچه سازی تجزیه و تحلیل داده ها و ابزارهای تصمیم گیری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امنیت و مقیاس پذیری پلت فرم (5%) </w:t>
      </w:r>
      <w:r xmlns:w="http://schemas.openxmlformats.org/wordprocessingml/2006/main">
        <w:br xmlns:w="http://schemas.openxmlformats.org/wordprocessingml/2006/main"/>
      </w:r>
      <w:r xmlns:w="http://schemas.openxmlformats.org/wordprocessingml/2006/main">
        <w:t xml:space="preserve">* عمق و وضوح گزارش در مورد مفهوم انرژی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سبک نوشتاری واضح و مختصر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درک و دانش در مورد منابع و انواع انرژی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سازمان و ساختار مؤثر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مطالب معتبر منابع و مراجع (5%) </w:t>
      </w:r>
      <w:r xmlns:w="http://schemas.openxmlformats.org/wordprocessingml/2006/main">
        <w:br xmlns:w="http://schemas.openxmlformats.org/wordprocessingml/2006/main"/>
      </w:r>
      <w:r xmlns:w="http://schemas.openxmlformats.org/wordprocessingml/2006/main">
        <w:t xml:space="preserve">* اثربخشی پلت فرم در پیشنهاد فرصت های کمک هزینه و تسهیل همکاری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تحلیل و پیش بینی تقاضا و عرضه انرژی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اثربخشی توصیه ها و تطبیق کمک های مالی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کاربر مکانیسم‌های تعامل و بازخورد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تسهیل همکاری و هدایت طرح‌های انرژی پایدار (5%) </w:t>
      </w:r>
      <w:r xmlns:w="http://schemas.openxmlformats.org/wordprocessingml/2006/main">
        <w:br xmlns:w="http://schemas.openxmlformats.org/wordprocessingml/2006/main"/>
      </w:r>
      <w:r xmlns:w="http://schemas.openxmlformats.org/wordprocessingml/2006/main">
        <w:t xml:space="preserve">* کیفیت دستورالعمل‌های پروژه‌های انرژی پایدار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 های واضح و کاربردی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سازماندهی و ساختار مؤثر (3%)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منابع و مراجع معتبر (2%) </w:t>
      </w:r>
      <w:r xmlns:w="http://schemas.openxmlformats.org/wordprocessingml/2006/main">
        <w:br xmlns:w="http://schemas.openxmlformats.org/wordprocessingml/2006/main"/>
      </w:r>
      <w:r xmlns:w="http://schemas.openxmlformats.org/wordprocessingml/2006/main">
        <w:t xml:space="preserve">* عمق مطالعه موردی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سبک نوشتاری واضح و مختصر (3%)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و کیفیت تجزیه و تحلیل و ارزیابی تاثیر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موثر از داده ها و آمار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منظم و بررسی همتایان در سراسر پروژه انجام می شود و دانش آموزان را با نتایج سازنده می رساند. بازخورد و راهنمایی در مورد پیشرفت آنها. یک گزارش ارزیابی جامع در پایان پروژه ارائه می شود که نقاط قوت و ضعف را برجسته می کند و توصیه هایی برای بهبودهای آینده ارائه می دهد.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rPr>
          <w:b/>
        </w:rPr>
        <w:t xml:space="preserve">پیشنهاد: "انرژی توضیح داده شده: یک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طراحی یک ماژول جذاب و تعاملی برای دانش آموزان برای یادگیری در مورد مفهوم انرژی و مرتبط کردن آن با زمینه پلت فرم مشاوره گرنت مبتنی بر هوش مصنوعی. هدف این ماژول ترویج یادگیری فعال، تفکر انتقادی و بحث از طریق تجزیه و تحلیل داده ها و تدوین استراتژی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ماژول: </w:t>
      </w:r>
      <w:r xmlns:w="http://schemas.openxmlformats.org/wordprocessingml/2006/main">
        <w:t xml:space="preserve">"کشف رمز و راز انرژی: یک رویکرد سیستمی"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زمینه های مختلف. </w:t>
      </w:r>
      <w:r xmlns:w="http://schemas.openxmlformats.org/wordprocessingml/2006/main">
        <w:br xmlns:w="http://schemas.openxmlformats.org/wordprocessingml/2006/main"/>
      </w:r>
      <w:r xmlns:w="http://schemas.openxmlformats.org/wordprocessingml/2006/main">
        <w:t xml:space="preserve">2. درک درستی از اشکال انرژی، فرآیندهای تبدیل و محدودیت ها ایجاد کنید. </w:t>
      </w:r>
      <w:r xmlns:w="http://schemas.openxmlformats.org/wordprocessingml/2006/main">
        <w:br xmlns:w="http://schemas.openxmlformats.org/wordprocessingml/2006/main"/>
      </w:r>
      <w:r xmlns:w="http://schemas.openxmlformats.org/wordprocessingml/2006/main">
        <w:t xml:space="preserve">3. استفاده از تفکر سیستمی برای تجزیه و تحلیل چشم انداز انرژی در زمینه مشاوره کمک هزینه. </w:t>
      </w:r>
      <w:r xmlns:w="http://schemas.openxmlformats.org/wordprocessingml/2006/main">
        <w:br xmlns:w="http://schemas.openxmlformats.org/wordprocessingml/2006/main"/>
      </w:r>
      <w:r xmlns:w="http://schemas.openxmlformats.org/wordprocessingml/2006/main">
        <w:t xml:space="preserve">4. تدوین استراتژی برای کاهش مصرف انرژی در عملیات مشاوره کمک هزینه. </w:t>
      </w:r>
      <w:r xmlns:w="http://schemas.openxmlformats.org/wordprocessingml/2006/main">
        <w:br xmlns:w="http://schemas.openxmlformats.org/wordprocessingml/2006/main"/>
      </w:r>
      <w:r xmlns:w="http://schemas.openxmlformats.org/wordprocessingml/2006/main">
        <w:t xml:space="preserve">5. ابزارها و فناوری های مبتنی بر هوش مصنوعی را برای بهینه سازی مصرف انرژی یکپارچه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نقشه‌برداری اکوسیستم انرژی: </w:t>
      </w:r>
      <w:r xmlns:w="http://schemas.openxmlformats.org/wordprocessingml/2006/main">
        <w:t xml:space="preserve">دانش‌آموزان یک نقشه بصری از اکوسیستم انرژی ایجاد می‌کنند و ذینفعان کلیدی، جریان‌های انرژی و الگوهای مصرف را شناسایی می‌کنند. این فعالیت نقشه برداری مشارکتی، تفکر سیستمی و تجزیه و تحلیل انتقادی را ترویج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سناریوهای انرژی: </w:t>
      </w:r>
      <w:r xmlns:w="http://schemas.openxmlformats.org/wordprocessingml/2006/main">
        <w:t xml:space="preserve">دانش آموزان سناریوهایی را توسعه خواهند داد که سناریوهای مصرف انرژی بالقوه را در عملیات مشاوره کمک هزینه، با فرض ذینفعان، تنظیمات و فناوری های مختلف به تصویر می کشند. این فعالیت تفکر خلاق، حل مسئله و تجزیه و تحلیل داده ها را تشویق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های گفتگو: </w:t>
      </w:r>
      <w:r xmlns:w="http://schemas.openxmlformats.org/wordprocessingml/2006/main">
        <w:t xml:space="preserve">دانشجویان در انجمن های گفتگوی آنلاین شرکت خواهند کرد تا در مورد چالش ها و فرصت ها در کاهش مصرف انرژی در مشاوره کمک هزینه بحث کنند. بحث‌ها با سؤالات فکری تسهیل می‌شوند و با ابزارهای تجزیه و تحلیل داده‌های مبتنی بر هوش مصنوعی هدایت می‌شوند.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ردپای انرژی: </w:t>
      </w:r>
      <w:r xmlns:w="http://schemas.openxmlformats.org/wordprocessingml/2006/main">
        <w:t xml:space="preserve">دانش‌آموزان ارزیابی‌های فردی را برای محاسبه ردپای انرژی یک پروژه مشاوره کمک هزینه فرضی، با استفاده از داده‌های منابع مختلف (مانند داده‌های مصرف انرژی، انتشار گازهای گلخانه‌ای) انجام خواهند داد. این فعالیت تجزیه و تحلیل داده ها، حل مسئله و تفکر انتقادی را ترویج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بهینه‌سازی انرژی مبتنی بر هوش مصنوعی: </w:t>
      </w:r>
      <w:r xmlns:w="http://schemas.openxmlformats.org/wordprocessingml/2006/main">
        <w:t xml:space="preserve">دانش‌آموزان ابزارهای مبتنی بر هوش مصنوعی را برای بهینه‌سازی مصرف انرژی در عملیات مشاوره کمک هزینه، با استفاده از الگوریتم‌های یادگیری ماشین برای شناسایی الگوها، روندها و زمینه‌های بالقوه بهبود، به کار خواهند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داده‌ها و فرمول‌بندی 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جمع‌آوری داده‌ها: </w:t>
      </w:r>
      <w:r xmlns:w="http://schemas.openxmlformats.org/wordprocessingml/2006/main">
        <w:t xml:space="preserve">دانش‌آموزان داده‌هایی را در مورد مصرف انرژی، انتشار گازهای گلخانه‌ای و سایر معیارهای مربوطه برای عملیات مشاوره کمک هزینه جمع‌آوری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دانش آموزان داده ها را با استفاده از ابزارهای مبتنی بر هوش مصنوعی تجزیه و تحلیل می کنند، روندها، الگوها و زمینه های بهبود را شناسایی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استراتژی: </w:t>
      </w:r>
      <w:r xmlns:w="http://schemas.openxmlformats.org/wordprocessingml/2006/main">
        <w:t xml:space="preserve">دانش آموزان استراتژی هایی را برای کاهش مصرف انرژی در عملیات مشاوره کمک هزینه، با ترکیب بینش ها و ابزارهای مبتنی بر هوش مصنوعی تدوین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تکالیف فردی: </w:t>
      </w:r>
      <w:r xmlns:w="http://schemas.openxmlformats.org/wordprocessingml/2006/main">
        <w:t xml:space="preserve">دانش آموزان تکالیف فردی را تکمیل می کنند و درک خود از انرژی و کاربردهای آن را در مشاوره کمک هزینه ارزیابی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های گروهی: </w:t>
      </w:r>
      <w:r xmlns:w="http://schemas.openxmlformats.org/wordprocessingml/2006/main">
        <w:t xml:space="preserve">دانش آموزان به صورت گروهی برای طراحی و اجرای استراتژی های صرفه جویی در انرژی برای یک پروژه مشاوره کمک هزینه فرضی کار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بحث های کلاسی: </w:t>
      </w:r>
      <w:r xmlns:w="http://schemas.openxmlformats.org/wordprocessingml/2006/main">
        <w:t xml:space="preserve">دانش آموزان در بحث های کلاسی شرکت خواهند کرد و درک و کاربرد همسالان خود از مفاهیم و استراتژی های انرژی را ارزیابی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داده های مبتنی بر هوش مصنوعی: </w:t>
      </w:r>
      <w:r xmlns:w="http://schemas.openxmlformats.org/wordprocessingml/2006/main">
        <w:t xml:space="preserve">دانش آموزان ابزارهای تجزیه و تحلیل داده های مبتنی بر هوش مصنوعی را برای تجسم و تجزیه و تحلیل داده های مصرف انرژی ادغام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انرژی مبتنی بر هوش مصنوعی: </w:t>
      </w:r>
      <w:r xmlns:w="http://schemas.openxmlformats.org/wordprocessingml/2006/main">
        <w:t xml:space="preserve">دانش آموزان از الگوریتم های یادگیری ماشینی مبتنی بر هوش مصنوعی برای بهینه سازی مصرف انرژی در عملیات مشاوره کمک هزینه استفاده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 فرم مشاوره گرنت با هوش مصنوعی: </w:t>
      </w:r>
      <w:r xmlns:w="http://schemas.openxmlformats.org/wordprocessingml/2006/main">
        <w:t xml:space="preserve">دانش آموزان یک پلت فرم مشاوره کمک هزینه مبتنی بر هوش مصنوعی را طراحی و اجرا خواهند کرد که استراتژی های صرفه جویی در مصرف انرژی و مصرف بهینه انرژی را در خود جای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مقدمه ای بر مفاهیم انرژی و تفکر سیستمی </w:t>
      </w:r>
      <w:r xmlns:w="http://schemas.openxmlformats.org/wordprocessingml/2006/main">
        <w:br xmlns:w="http://schemas.openxmlformats.org/wordprocessingml/2006/main"/>
      </w:r>
      <w:r xmlns:w="http://schemas.openxmlformats.org/wordprocessingml/2006/main">
        <w:t xml:space="preserve">* هفته 3-4: فعالیت های یادگیری فعال (نقشه برداری اکوسیستم انرژی، سناریوها، انجمن های گفتگو) </w:t>
      </w:r>
      <w:r xmlns:w="http://schemas.openxmlformats.org/wordprocessingml/2006/main">
        <w:br xmlns:w="http://schemas.openxmlformats.org/wordprocessingml/2006/main"/>
      </w:r>
      <w:r xmlns:w="http://schemas.openxmlformats.org/wordprocessingml/2006/main">
        <w:t xml:space="preserve">* هفته 5-6: تجزیه و تحلیل داده ها و تدوین استراتژی </w:t>
      </w:r>
      <w:r xmlns:w="http://schemas.openxmlformats.org/wordprocessingml/2006/main">
        <w:br xmlns:w="http://schemas.openxmlformats.org/wordprocessingml/2006/main"/>
      </w:r>
      <w:r xmlns:w="http://schemas.openxmlformats.org/wordprocessingml/2006/main">
        <w:t xml:space="preserve">* هفته 7-8 : بهینه سازی انرژی و طراحی پلت فرم مشاوره کمک هزینه با استفاده از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جعبه ابزار: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ابزارهای تجزیه و تحلیل داده مبتنی بر هوش مصنوعی (به عنوان مثال، Tableau، Power BI) </w:t>
      </w:r>
      <w:r xmlns:w="http://schemas.openxmlformats.org/wordprocessingml/2006/main">
        <w:br xmlns:w="http://schemas.openxmlformats.org/wordprocessingml/2006/main"/>
      </w:r>
      <w:r xmlns:w="http://schemas.openxmlformats.org/wordprocessingml/2006/main">
        <w:t xml:space="preserve">* ماشین حساب های انتشار گازهای گلخانه ای </w:t>
      </w:r>
      <w:r xmlns:w="http://schemas.openxmlformats.org/wordprocessingml/2006/main">
        <w:br xmlns:w="http://schemas.openxmlformats.org/wordprocessingml/2006/main"/>
      </w:r>
      <w:r xmlns:w="http://schemas.openxmlformats.org/wordprocessingml/2006/main">
        <w:t xml:space="preserve">* مجموعه داده های مصرف انرژی </w:t>
      </w:r>
      <w:r xmlns:w="http://schemas.openxmlformats.org/wordprocessingml/2006/main">
        <w:br xmlns:w="http://schemas.openxmlformats.org/wordprocessingml/2006/main"/>
      </w:r>
      <w:r xmlns:w="http://schemas.openxmlformats.org/wordprocessingml/2006/main">
        <w:t xml:space="preserve">* الگوریتم های یادگیری ماشین (به عنوان مثال، رگرسیون خطی، درخت تصمیم)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فعالیت های یادگیری فعال، تجزیه و تحلیل داده ها، و فرمول استراتژی، این ماژول درک دانش آموزان از مفاهیم انرژی و آنها را ارتقا می دهد. برنامه های کاربردی در زمینه پلت فرم مشاوره گرنت مبتنی بر هوش مصنوعی. استفاده این ماژول از ابزارها و فناوری‌های مبتنی بر هوش مصنوعی، دانشجویان را برای چالش‌ها و فرصت‌های کاهش مصرف انرژی و بهینه‌سازی عملیات مشاوره کمک هزینه آماده می‌کند.</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t xml:space="preserve">بر اساس موضوع "انرژی چیست؟ (مقدمه ای بر مفهوم انرژی)"، من پروژه تجاری زیر را برای یک پلتفرم مشاوره گرنت مبتنی بر هوش مصنوعی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"تأثیر خود را انرژی دهید: باز کردن گرنت های انرژی با استفاده از هوش مصنوعی".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طراحی یک دوره آموزشی مبتنی بر شبیه‌سازی که به دانشجویان (متخصصان کمک هزینه، کارشناسان توسعه جامعه، و متخصصان غیر انتفاعی) در مورد مفهوم انرژی و کاربردهای آن در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تعریف انرژی و اهمیت آن در جامعه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شناخت انواع انرژی (خورشیدی، بادی، آبی، حرارتی و غیره) </w:t>
      </w:r>
      <w:r xmlns:w="http://schemas.openxmlformats.org/wordprocessingml/2006/main">
        <w:br xmlns:w="http://schemas.openxmlformats.org/wordprocessingml/2006/main"/>
      </w:r>
      <w:r xmlns:w="http://schemas.openxmlformats.org/wordprocessingml/2006/main">
        <w:t xml:space="preserve">2. انرژی در کمک های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نقش انرژی در درخواست های کمک هزینه و واجد شرایط بودن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پیشنهادهای موفق کمک هزینه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سیاست های مرتبط با انرژی و حمایت </w:t>
      </w:r>
      <w:r xmlns:w="http://schemas.openxmlformats.org/wordprocessingml/2006/main">
        <w:br xmlns:w="http://schemas.openxmlformats.org/wordprocessingml/2006/main"/>
      </w:r>
      <w:r xmlns:w="http://schemas.openxmlformats.org/wordprocessingml/2006/main">
        <w:t xml:space="preserve">3. فناوری ها و نوآوری 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فناوری های نوظهور انرژی (ذخیره انرژی، شبکه های هوشمند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داستان های موفقیت آمیز استارت آپ ها و کارآفرینان انرژی </w:t>
      </w:r>
      <w:r xmlns:w="http://schemas.openxmlformats.org/wordprocessingml/2006/main">
        <w:br xmlns:w="http://schemas.openxmlformats.org/wordprocessingml/2006/main"/>
      </w:r>
      <w:r xmlns:w="http://schemas.openxmlformats.org/wordprocessingml/2006/main">
        <w:t xml:space="preserve">4. انرژی و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ردپای کربن منابع انرژی و تأثیر آن بر تغییرات آب و هوا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های کاهش مصرف انرژی و ترویج شیوه های انرژی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تمرین 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"کارنامه انرژی های تجدید پذیر" - دانش آموزان یک نمونه کار ایجاد می کنند پروژه های انرژی های تجدیدپذیر و ارائه آنها به هیئتی از کارشناسان. </w:t>
      </w:r>
      <w:r xmlns:w="http://schemas.openxmlformats.org/wordprocessingml/2006/main">
        <w:br xmlns:w="http://schemas.openxmlformats.org/wordprocessingml/2006/main"/>
      </w:r>
      <w:r xmlns:w="http://schemas.openxmlformats.org/wordprocessingml/2006/main">
        <w:t xml:space="preserve">2. "پیشنهاد کمک هزینه انرژی" - دانشجویان یک پیشنهاد کمک هزینه جامع برای یک پروژه انرژی پایدار ایجاد می کنند. </w:t>
      </w:r>
      <w:r xmlns:w="http://schemas.openxmlformats.org/wordprocessingml/2006/main">
        <w:br xmlns:w="http://schemas.openxmlformats.org/wordprocessingml/2006/main"/>
      </w:r>
      <w:r xmlns:w="http://schemas.openxmlformats.org/wordprocessingml/2006/main">
        <w:t xml:space="preserve">3. "برنامه ریزی سناریوی انرژی" - دانش آموزان سناریوهای مختلف انرژی را تجزیه و تحلیل می کنند و توصیه هایی را برای یک جامعه یا سازمان محلی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موضوعات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دولت ها باید منابع انرژی تجدیدپذیر را بر سوخت های فسیلی اولویت دهند؟ </w:t>
      </w:r>
      <w:r xmlns:w="http://schemas.openxmlformats.org/wordprocessingml/2006/main">
        <w:br xmlns:w="http://schemas.openxmlformats.org/wordprocessingml/2006/main"/>
      </w:r>
      <w:r xmlns:w="http://schemas.openxmlformats.org/wordprocessingml/2006/main">
        <w:t xml:space="preserve">2. فناوری چه نقشی در کاهش مصرف انرژی و ارتقای پایداری باید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کارشناسان و محققان صنعت انرژی برای ارائه بینش و مطالعات موردی. </w:t>
      </w:r>
      <w:r xmlns:w="http://schemas.openxmlformats.org/wordprocessingml/2006/main">
        <w:br xmlns:w="http://schemas.openxmlformats.org/wordprocessingml/2006/main"/>
      </w:r>
      <w:r xmlns:w="http://schemas.openxmlformats.org/wordprocessingml/2006/main">
        <w:t xml:space="preserve">2. با سازمان های اعطا کننده کمک مالی برای دسترسی به درخواست ها و بازخوردهای کمک هزینه در دنیای واقعی شریک شوید. </w:t>
      </w:r>
      <w:r xmlns:w="http://schemas.openxmlformats.org/wordprocessingml/2006/main">
        <w:br xmlns:w="http://schemas.openxmlformats.org/wordprocessingml/2006/main"/>
      </w:r>
      <w:r xmlns:w="http://schemas.openxmlformats.org/wordprocessingml/2006/main">
        <w:t xml:space="preserve">3. از ابزارهای مبتنی بر هوش مصنوعی برای تجزیه و تحلیل داده های انرژی و ارائه توصیه های یادگیری شخصی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سیستم مدیریت یادگیری کاربرپسند (LMS) برای میزبانی تمرینات و بحث های شبیه سازی ایجاد کنید. </w:t>
      </w:r>
      <w:r xmlns:w="http://schemas.openxmlformats.org/wordprocessingml/2006/main">
        <w:br xmlns:w="http://schemas.openxmlformats.org/wordprocessingml/2006/main"/>
      </w:r>
      <w:r xmlns:w="http://schemas.openxmlformats.org/wordprocessingml/2006/main">
        <w:t xml:space="preserve">2. از چت ربات های مبتنی بر هوش مصنوعی برای تسهیل بحث ها و ارائه توصیه های یادگیری هدفمند استفاده کنید. </w:t>
      </w:r>
      <w:r xmlns:w="http://schemas.openxmlformats.org/wordprocessingml/2006/main">
        <w:br xmlns:w="http://schemas.openxmlformats.org/wordprocessingml/2006/main"/>
      </w:r>
      <w:r xmlns:w="http://schemas.openxmlformats.org/wordprocessingml/2006/main">
        <w:t xml:space="preserve">3. اجرای تجزیه و تحلیل داده ها برای پیگیری پیشرفت دانش آموزان و ارزیابی اثربخشی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درک عمیق تری از مفهوم انرژی و کاربردهای آن در کمک مالی ایجاد خواهند کرد. </w:t>
      </w:r>
      <w:r xmlns:w="http://schemas.openxmlformats.org/wordprocessingml/2006/main">
        <w:br xmlns:w="http://schemas.openxmlformats.org/wordprocessingml/2006/main"/>
      </w:r>
      <w:r xmlns:w="http://schemas.openxmlformats.org/wordprocessingml/2006/main">
        <w:t xml:space="preserve">2. دانش آموزان یاد خواهند گرفت که داده های مربوط به انرژی را تجزیه و تحلیل کنند و تصمیمات آگاهانه بگیرند. </w:t>
      </w:r>
      <w:r xmlns:w="http://schemas.openxmlformats.org/wordprocessingml/2006/main">
        <w:br xmlns:w="http://schemas.openxmlformats.org/wordprocessingml/2006/main"/>
      </w:r>
      <w:r xmlns:w="http://schemas.openxmlformats.org/wordprocessingml/2006/main">
        <w:t xml:space="preserve">3. دانش آموزان مهارت های اساسی در نوشتن کمک هزینه، توسعه پیشنهادات، و برنامه ریزی پایداری را توسعه خواهند داد. </w:t>
      </w:r>
      <w:r xmlns:w="http://schemas.openxmlformats.org/wordprocessingml/2006/main">
        <w:br xmlns:w="http://schemas.openxmlformats.org/wordprocessingml/2006/main"/>
      </w:r>
      <w:r xmlns:w="http://schemas.openxmlformats.org/wordprocessingml/2006/main">
        <w:t xml:space="preserve">4. این دوره سواد انرژی و آگاهی را در میان متخصصان کمک هزینه، کارشناسان توسعه جامعه و متخصصان غیر انتفاعی ارتقا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ارائه این دوره، پلتفرم مشاوره گرنت مبتنی بر هوش مصنوعی می تواند کاربران خود را به دانش و مهارت های لازم برای ایجاد تأثیر مثبت در بخش انرژی و کمک به آینده ای پایدارتر مجهز کند.</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t xml:space="preserve">در اینجا یک پیشنهاد برای یک ماژول آموزشی فعال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"بازگشایی مبانی انرژی: مقدمه ای جامع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t xml:space="preserve">این ماژول یادگیری فعال برای معرفی دانش آموزان با مفهوم اساسی انرژی و کشف انواع آن طراحی شده است. ، فرم ها و برنامه های کاربردی در زمینه های مختلف. در پایان این دوره، دانش آموزان درک عمیقی از انرژی و نقش آن در زندگی روزمره ما و همچنین تأثیر بالقوه آن بر محیط زیست و جامعه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زندگی ما </w:t>
      </w:r>
      <w:r xmlns:w="http://schemas.openxmlformats.org/wordprocessingml/2006/main">
        <w:br xmlns:w="http://schemas.openxmlformats.org/wordprocessingml/2006/main"/>
      </w:r>
      <w:r xmlns:w="http://schemas.openxmlformats.org/wordprocessingml/2006/main">
        <w:t xml:space="preserve">2. شناسایی و توضیح انواع مختلف انرژی (مانند جنبشی، پتانسیل، حرارتی، الکتریکی) </w:t>
      </w:r>
      <w:r xmlns:w="http://schemas.openxmlformats.org/wordprocessingml/2006/main">
        <w:br xmlns:w="http://schemas.openxmlformats.org/wordprocessingml/2006/main"/>
      </w:r>
      <w:r xmlns:w="http://schemas.openxmlformats.org/wordprocessingml/2006/main">
        <w:t xml:space="preserve">3. درک اصول تبدیل و بقای انرژی </w:t>
      </w:r>
      <w:r xmlns:w="http://schemas.openxmlformats.org/wordprocessingml/2006/main">
        <w:br xmlns:w="http://schemas.openxmlformats.org/wordprocessingml/2006/main"/>
      </w:r>
      <w:r xmlns:w="http://schemas.openxmlformats.org/wordprocessingml/2006/main">
        <w:t xml:space="preserve">4. کشف منابع مختلف انرژی (فسیلی، تجدیدپذیر، هسته ای) </w:t>
      </w:r>
      <w:r xmlns:w="http://schemas.openxmlformats.org/wordprocessingml/2006/main">
        <w:br xmlns:w="http://schemas.openxmlformats.org/wordprocessingml/2006/main"/>
      </w:r>
      <w:r xmlns:w="http://schemas.openxmlformats.org/wordprocessingml/2006/main">
        <w:t xml:space="preserve">5. تجزیه و تحلیل تاثیر تولید و مصرف انرژی بر محیط زیست و جامعه </w:t>
      </w:r>
      <w:r xmlns:w="http://schemas.openxmlformats.org/wordprocessingml/2006/main">
        <w:br xmlns:w="http://schemas.openxmlformats.org/wordprocessingml/2006/main"/>
      </w:r>
      <w:r xmlns:w="http://schemas.openxmlformats.org/wordprocessingml/2006/main">
        <w:t xml:space="preserve">. 6. توسعه مهارت ها ارزیابی انتقادی اطلاعات مرتبط با انرژی و اتخاذ تصمیمات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و اهمیت آن </w:t>
      </w:r>
      <w:r xmlns:w="http://schemas.openxmlformats.org/wordprocessingml/2006/main">
        <w:br xmlns:w="http://schemas.openxmlformats.org/wordprocessingml/2006/main"/>
      </w:r>
      <w:r xmlns:w="http://schemas.openxmlformats.org/wordprocessingml/2006/main">
        <w:t xml:space="preserve">* تاریخچه توسعه انرژی و استفاده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انواع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جنبشی، پتانسیل، حرارتی و الکتریکی </w:t>
      </w:r>
      <w:r xmlns:w="http://schemas.openxmlformats.org/wordprocessingml/2006/main">
        <w:br xmlns:w="http://schemas.openxmlformats.org/wordprocessingml/2006/main"/>
      </w:r>
      <w:r xmlns:w="http://schemas.openxmlformats.org/wordprocessingml/2006/main">
        <w:t xml:space="preserve">* مثال ها از هر نوع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تبدیل و بقای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قانون اول و دوم ترمودینامیک </w:t>
      </w:r>
      <w:r xmlns:w="http://schemas.openxmlformats.org/wordprocessingml/2006/main">
        <w:br xmlns:w="http://schemas.openxmlformats.org/wordprocessingml/2006/main"/>
      </w:r>
      <w:r xmlns:w="http://schemas.openxmlformats.org/wordprocessingml/2006/main">
        <w:t xml:space="preserve">* تبدیل و بازده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4: منابع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سوخت های فسیلی (زغال سنگ، نفت، گاز) </w:t>
      </w:r>
      <w:r xmlns:w="http://schemas.openxmlformats.org/wordprocessingml/2006/main">
        <w:br xmlns:w="http://schemas.openxmlformats.org/wordprocessingml/2006/main"/>
      </w:r>
      <w:r xmlns:w="http://schemas.openxmlformats.org/wordprocessingml/2006/main">
        <w:t xml:space="preserve">* منابع انرژی تجدید پذیر (خورشیدی، بادی، آبی، زمین گرمایی) </w:t>
      </w:r>
      <w:r xmlns:w="http://schemas.openxmlformats.org/wordprocessingml/2006/main">
        <w:br xmlns:w="http://schemas.openxmlformats.org/wordprocessingml/2006/main"/>
      </w:r>
      <w:r xmlns:w="http://schemas.openxmlformats.org/wordprocessingml/2006/main">
        <w:t xml:space="preserve">* انرژی هسته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5: انرژی و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اثرات زیست محیطی تولید و مصرف انرژی </w:t>
      </w:r>
      <w:r xmlns:w="http://schemas.openxmlformats.org/wordprocessingml/2006/main">
        <w:br xmlns:w="http://schemas.openxmlformats.org/wordprocessingml/2006/main"/>
      </w:r>
      <w:r xmlns:w="http://schemas.openxmlformats.org/wordprocessingml/2006/main">
        <w:t xml:space="preserve">* گازهای گلخانه ای و تغییر اقلیم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6: انرژی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اقتصادی انرژی بر جامعه </w:t>
      </w:r>
      <w:r xmlns:w="http://schemas.openxmlformats.org/wordprocessingml/2006/main">
        <w:br xmlns:w="http://schemas.openxmlformats.org/wordprocessingml/2006/main"/>
      </w:r>
      <w:r xmlns:w="http://schemas.openxmlformats.org/wordprocessingml/2006/main">
        <w:t xml:space="preserve">* پیامدهای اشتغال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7: مطالعات موردی و کاربردها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نمونه‌های واقعی پروژه‌ها و نوآوری‌های مرتبط با انرژی </w:t>
      </w:r>
      <w:r xmlns:w="http://schemas.openxmlformats.org/wordprocessingml/2006/main">
        <w:br xmlns:w="http://schemas.openxmlformats.org/wordprocessingml/2006/main"/>
      </w:r>
      <w:r xmlns:w="http://schemas.openxmlformats.org/wordprocessingml/2006/main">
        <w:t xml:space="preserve">* بحث در مورد چارچوب‌های سیاستی و نظارتی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و بازی‌های تعاملی </w:t>
      </w:r>
      <w:r xmlns:w="http://schemas.openxmlformats.org/wordprocessingml/2006/main">
        <w:br xmlns:w="http://schemas.openxmlformats.org/wordprocessingml/2006/main"/>
      </w:r>
      <w:r xmlns:w="http://schemas.openxmlformats.org/wordprocessingml/2006/main">
        <w:t xml:space="preserve">* بحث‌ها و بحث‌ها </w:t>
      </w:r>
      <w:r xmlns:w="http://schemas.openxmlformats.org/wordprocessingml/2006/main">
        <w:br xmlns:w="http://schemas.openxmlformats.org/wordprocessingml/2006/main"/>
      </w:r>
      <w:r xmlns:w="http://schemas.openxmlformats.org/wordprocessingml/2006/main">
        <w:t xml:space="preserve">* پروژه‌های مشترک (مثلاً، مدل‌سازی انرژی، مطالعات موردی) </w:t>
      </w:r>
      <w:r xmlns:w="http://schemas.openxmlformats.org/wordprocessingml/2006/main">
        <w:br xmlns:w="http://schemas.openxmlformats.org/wordprocessingml/2006/main"/>
      </w:r>
      <w:r xmlns:w="http://schemas.openxmlformats.org/wordprocessingml/2006/main">
        <w:t xml:space="preserve">* میدان مجازی سفرها و سخنرانی‌های مهمان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درباره موضوعات مرتبط با انرژی در یک پلتفرم مبتنی بر هوش مصنوعی بحث کنید (مشاوره گرانت) </w:t>
      </w:r>
      <w:r xmlns:w="http://schemas.openxmlformats.org/wordprocessingml/2006/main">
        <w:br xmlns:w="http://schemas.openxmlformats.org/wordprocessingml/2006/main"/>
      </w:r>
      <w:r xmlns:w="http://schemas.openxmlformats.org/wordprocessingml/2006/main">
        <w:t xml:space="preserve">* استفاده از ابزارهای مبتنی بر هوش مصنوعی برای تجزیه و تحلیل داده های انرژی و انجام پیش بینی ها </w:t>
      </w:r>
      <w:r xmlns:w="http://schemas.openxmlformats.org/wordprocessingml/2006/main">
        <w:br xmlns:w="http://schemas.openxmlformats.org/wordprocessingml/2006/main"/>
      </w:r>
      <w:r xmlns:w="http://schemas.openxmlformats.org/wordprocessingml/2006/main">
        <w:t xml:space="preserve">* کاوش برنامه های هوش مصنوعی در زمینه های مرتبط با انرژی (به عنوان مثال، شبکه های هوشمند، ذخیره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بازی ها </w:t>
      </w:r>
      <w:r xmlns:w="http://schemas.openxmlformats.org/wordprocessingml/2006/main">
        <w:br xmlns:w="http://schemas.openxmlformats.org/wordprocessingml/2006/main"/>
      </w:r>
      <w:r xmlns:w="http://schemas.openxmlformats.org/wordprocessingml/2006/main">
        <w:t xml:space="preserve">* مشارکت و مشارکت در بحث ها و فعالیت های مشترک </w:t>
      </w:r>
      <w:r xmlns:w="http://schemas.openxmlformats.org/wordprocessingml/2006/main">
        <w:br xmlns:w="http://schemas.openxmlformats.org/wordprocessingml/2006/main"/>
      </w:r>
      <w:r xmlns:w="http://schemas.openxmlformats.org/wordprocessingml/2006/main">
        <w:t xml:space="preserve">* ارزیابی مبتنی بر پروژه (به عنوان مثال، مدل سازی انرژی، مطالعه موردی) </w:t>
      </w:r>
      <w:r xmlns:w="http://schemas.openxmlformats.org/wordprocessingml/2006/main">
        <w:br xmlns:w="http://schemas.openxmlformats.org/wordprocessingml/2006/main"/>
      </w:r>
      <w:r xmlns:w="http://schemas.openxmlformats.org/wordprocessingml/2006/main">
        <w:t xml:space="preserve">* ژورنال نویسی انعکاسی و خود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مخاطب: </w:t>
      </w:r>
      <w:r xmlns:w="http://schemas.openxmlformats.org/wordprocessingml/2006/main">
        <w:br xmlns:w="http://schemas.openxmlformats.org/wordprocessingml/2006/main"/>
      </w:r>
      <w:r xmlns:w="http://schemas.openxmlformats.org/wordprocessingml/2006/main">
        <w:t xml:space="preserve">این دوره برای دانشجویان علاقه مند به هوش مصنوعی، انرژی و پایداری طراحی شده است. این یک مقدمه ایده آل برای موضوع انرژی برای کسانی است که تازه وارد این رشته شده اند و برای متخصصان انرژی که به دنبال تعمیق دانش خود هستند.</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rPr>
          <w:b/>
        </w:rPr>
        <w:t xml:space="preserve">عنوان: </w:t>
      </w:r>
      <w:r xmlns:w="http://schemas.openxmlformats.org/wordprocessingml/2006/main">
        <w:t xml:space="preserve">انرژی دادن به دانش‌آموزان از طریق یادگیری فعال: یک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در طراحی دوره، این پیشنهاد با هدف مشارکت دادن دانش‌آموزان در فعالیت‌های یادگیری فعال است که تفکر انتقادی، حل مسئله و بحث را تقویت می‌کند. زمینه پروژه پلتفرم مشاوره گرنت مبتنی بر هوش مصنوعی، با تمرکز بر موضوع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مفاهیم اساسی انرژی و اشکال مختلف آن. </w:t>
      </w:r>
      <w:r xmlns:w="http://schemas.openxmlformats.org/wordprocessingml/2006/main">
        <w:br xmlns:w="http://schemas.openxmlformats.org/wordprocessingml/2006/main"/>
      </w:r>
      <w:r xmlns:w="http://schemas.openxmlformats.org/wordprocessingml/2006/main">
        <w:t xml:space="preserve">2. تجزیه و تحلیل رابطه بین انرژی و فناوری های شهر هوشمند. </w:t>
      </w:r>
      <w:r xmlns:w="http://schemas.openxmlformats.org/wordprocessingml/2006/main">
        <w:br xmlns:w="http://schemas.openxmlformats.org/wordprocessingml/2006/main"/>
      </w:r>
      <w:r xmlns:w="http://schemas.openxmlformats.org/wordprocessingml/2006/main">
        <w:t xml:space="preserve">3. توسعه مهارت های حل مسئله برای شناسایی راه حل های کارآمد انرژی در برنامه ریزی شهری. </w:t>
      </w:r>
      <w:r xmlns:w="http://schemas.openxmlformats.org/wordprocessingml/2006/main">
        <w:br xmlns:w="http://schemas.openxmlformats.org/wordprocessingml/2006/main"/>
      </w:r>
      <w:r xmlns:w="http://schemas.openxmlformats.org/wordprocessingml/2006/main">
        <w:t xml:space="preserve">4. کار تیمی و مهارت های ارتباطی را از طریق یادگیری مشارکتی مبتنی بر پروژه پرورش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مفهوم سازی ماتریس انرژی: </w:t>
      </w:r>
      <w:r xmlns:w="http://schemas.openxmlformats.org/wordprocessingml/2006/main">
        <w:t xml:space="preserve">یک نمودار مفهومی از اشکال انرژی ایجاد کنید، که روابط و فرآیندهای تبدیل آنها را نشان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در مورد برنامه ریزی شهری با انرژی کارآمد: </w:t>
      </w:r>
      <w:r xmlns:w="http://schemas.openxmlformats.org/wordprocessingml/2006/main">
        <w:t xml:space="preserve">دانش آموزان را به تیم هایی تقسیم کنید تا مطالعات موردی در دنیای واقعی در مورد برنامه ریزی شهری با انرژی کارآمد را تجزیه و تحلیل کنند و استراتژی هایی برای کاهش مصرف انرژی در شهرهای هوشمند پیشنهاد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گفتگوی مبتنی بر انرژی: </w:t>
      </w:r>
      <w:r xmlns:w="http://schemas.openxmlformats.org/wordprocessingml/2006/main">
        <w:t xml:space="preserve">یک انجمن گفتگوی آنلاین ایجاد کنید که در آن دانش آموزان بتوانند درک خود را از مفاهیم انرژی به اشتراک بگذارند، سؤال بپرسند و در یادگیری همتا به همتا شرکت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چالش پازل مرتبط با انرژی: </w:t>
      </w:r>
      <w:r xmlns:w="http://schemas.openxmlformats.org/wordprocessingml/2006/main">
        <w:t xml:space="preserve">یک چالش پازل آنلاین ایجاد کنید که دانش آموزان را ملزم می کند تا مسائل پیچیده مرتبط با انرژی را حل کنند و دانش خود را برای ایجاد راه حل های نوآورانه به کار گیرند.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سخنرانی مهمان متخصص: </w:t>
      </w:r>
      <w:r xmlns:w="http://schemas.openxmlformats.org/wordprocessingml/2006/main">
        <w:t xml:space="preserve">از یک متخصص مهمان در زمینه مشاوره کمک هزینه مبتنی بر هوش مصنوعی دعوت کنید تا بینشی در مورد ادغام هوش مصنوعی و سیستم های مدیریت انرژی در شهرهای هوشمند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کاهش مصرف: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ممیزی و تجزیه و تحلیل انرژی: </w:t>
      </w:r>
      <w:r xmlns:w="http://schemas.openxmlformats.org/wordprocessingml/2006/main">
        <w:t xml:space="preserve">انجام ممیزی انرژی در محوطه دانشگاه یا یک شهر هوشمند محلی برای شناسایی مناطق مصرف انرژی و توسعه استراتژی‌هایی برای کاهش.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انتشار گازهای گلخانه ای: </w:t>
      </w:r>
      <w:r xmlns:w="http://schemas.openxmlformats.org/wordprocessingml/2006/main">
        <w:t xml:space="preserve">با تیم پروژه برای شناسایی روش های کاهش احتمالی انتشار گازهای گلخانه ای در پلت فرم مشاوره گرنت مبتنی بر هوش مصنوعی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توصیه‌هایی برای راه‌حل‌های کارآمد انرژی: </w:t>
      </w:r>
      <w:r xmlns:w="http://schemas.openxmlformats.org/wordprocessingml/2006/main">
        <w:t xml:space="preserve">یک گزارش جامع با توصیه‌هایی برای راه‌حل‌های کارآمد انرژی، با ترکیب تجزیه و تحلیل داده‌ها و فرمول‌بندی استراتژیک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ها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نهایی پروژه: دانش آموزان گزارش جامعی در مورد پروژه ها یا ابتکارات مرتبط با انرژی در شهر هوشمند، پیشنهاد راه حل های کارآمد انرژی و کاهش مصرف تهیه خواهند کرد. </w:t>
      </w:r>
      <w:r xmlns:w="http://schemas.openxmlformats.org/wordprocessingml/2006/main">
        <w:br xmlns:w="http://schemas.openxmlformats.org/wordprocessingml/2006/main"/>
      </w:r>
      <w:r xmlns:w="http://schemas.openxmlformats.org/wordprocessingml/2006/main">
        <w:t xml:space="preserve">2. مناظره های فردی: دانش آموزان در بحث های مربوط به موضوعات مرتبط با انرژی، ارزیابی استدلال ها و ارائه بینش های مبتنی بر شواهد شرکت خواهند کرد. </w:t>
      </w:r>
      <w:r xmlns:w="http://schemas.openxmlformats.org/wordprocessingml/2006/main">
        <w:br xmlns:w="http://schemas.openxmlformats.org/wordprocessingml/2006/main"/>
      </w:r>
      <w:r xmlns:w="http://schemas.openxmlformats.org/wordprocessingml/2006/main">
        <w:t xml:space="preserve">3. بررسی همتایان: یک سیستم بازبینی همتا ایجاد کنید که در آن دانش‌آموزان پروژه‌ها و تکالیف یکدیگر را بررسی و بازخورد ارائه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و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 فرم مشاوره گرنت مبتنی بر هوش مصنوعی: </w:t>
      </w:r>
      <w:r xmlns:w="http://schemas.openxmlformats.org/wordprocessingml/2006/main">
        <w:t xml:space="preserve">از پلتفرم مشاوره کمک هزینه مبتنی بر هوش مصنوعی برای تجزیه و تحلیل داده ها، توسعه مدل های پیش بینی، و ارائه بینش در مورد بهره وری انرژی و استراتژی های کاهش مصرف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یادگیری مشارکتی: </w:t>
      </w:r>
      <w:r xmlns:w="http://schemas.openxmlformats.org/wordprocessingml/2006/main">
        <w:t xml:space="preserve">از ابزارهای یادگیری مشارکتی آنلاین برای تسهیل یادگیری همتا به همتا، انجمن های گفتگو و تکالیف پروژه محور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گفتگوهای متخصص مهمان: </w:t>
      </w:r>
      <w:r xmlns:w="http://schemas.openxmlformats.org/wordprocessingml/2006/main">
        <w:t xml:space="preserve">جلسات سخنرانی مهمان را با متخصصان در زمینه انرژی و مشاوره کمک هزینه مبتنی بر هوش مصنوعی سازماندهی کنید تا بینش های دنیای واقعی را به دانش آموزان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دوره، مفهوم سازی ماتریس انرژی ها. </w:t>
      </w:r>
      <w:r xmlns:w="http://schemas.openxmlformats.org/wordprocessingml/2006/main">
        <w:br xmlns:w="http://schemas.openxmlformats.org/wordprocessingml/2006/main"/>
      </w:r>
      <w:r xmlns:w="http://schemas.openxmlformats.org/wordprocessingml/2006/main">
        <w:t xml:space="preserve">* هفته 3-4: مطالعات موردی در مورد برنامه ریزی شهری با انرژی کارآمد. </w:t>
      </w:r>
      <w:r xmlns:w="http://schemas.openxmlformats.org/wordprocessingml/2006/main">
        <w:br xmlns:w="http://schemas.openxmlformats.org/wordprocessingml/2006/main"/>
      </w:r>
      <w:r xmlns:w="http://schemas.openxmlformats.org/wordprocessingml/2006/main">
        <w:t xml:space="preserve">* هفته 5-6: انجمن گفتگوی مبتنی بر انرژی و چالش های پازل فردی. </w:t>
      </w:r>
      <w:r xmlns:w="http://schemas.openxmlformats.org/wordprocessingml/2006/main">
        <w:br xmlns:w="http://schemas.openxmlformats.org/wordprocessingml/2006/main"/>
      </w:r>
      <w:r xmlns:w="http://schemas.openxmlformats.org/wordprocessingml/2006/main">
        <w:t xml:space="preserve">* هفته 7-8: سخنرانی مهمان متخصص و ممیزی انرژی. </w:t>
      </w:r>
      <w:r xmlns:w="http://schemas.openxmlformats.org/wordprocessingml/2006/main">
        <w:br xmlns:w="http://schemas.openxmlformats.org/wordprocessingml/2006/main"/>
      </w:r>
      <w:r xmlns:w="http://schemas.openxmlformats.org/wordprocessingml/2006/main">
        <w:t xml:space="preserve">* هفته 9-10: تکالیف پروژه، بررسی همتایان، و بحث های فردی.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فعالیت‌های یادگیری فعال، پروژه پلتفرم مشاوره کمک هزینه مبتنی بر هوش مصنوعی نه تنها دانش‌آموزان را در یادگیری عمیق‌تر مشارکت می‌دهد، بلکه مهارت‌های ضروری در تجزیه و تحلیل انرژی، حل مسئله و تفکر استراتژیک را برای آنها فراهم می‌کند.</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t xml:space="preserve">در اینجا یک پاسخ مولد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"Energize": یک پلتفرم مشاوره گرنت مبتنی بر هوش مصنوعی برای دانشجویان و متخصصان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ایجاد یک تجربه یادگیری جامع و جذاب با محوریت موضوع "انرژی چیست؟" (مقدمه ای بر مفهوم انرژی). این در پلتفرم مشاوره گرنت مبتنی بر هوش مصنوعی با هدف دانشجویان، محققان و متخصصان در زمینه‌های مختلف، از جمله علوم محیطی، مهندسی، و سیاست‌گذاری، ادغام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انواع و کاربردهای آن را تعریف و درک کنید. </w:t>
      </w:r>
      <w:r xmlns:w="http://schemas.openxmlformats.org/wordprocessingml/2006/main">
        <w:br xmlns:w="http://schemas.openxmlformats.org/wordprocessingml/2006/main"/>
      </w:r>
      <w:r xmlns:w="http://schemas.openxmlformats.org/wordprocessingml/2006/main">
        <w:t xml:space="preserve">2. تحلیل نقش انرژی در محیط زیست، اقتصاد و جامعه. </w:t>
      </w:r>
      <w:r xmlns:w="http://schemas.openxmlformats.org/wordprocessingml/2006/main">
        <w:br xmlns:w="http://schemas.openxmlformats.org/wordprocessingml/2006/main"/>
      </w:r>
      <w:r xmlns:w="http://schemas.openxmlformats.org/wordprocessingml/2006/main">
        <w:t xml:space="preserve">3. ارزیابی تأثیر مصرف و تولید انرژی بر اکوسیستم و سلامت انسان. </w:t>
      </w:r>
      <w:r xmlns:w="http://schemas.openxmlformats.org/wordprocessingml/2006/main">
        <w:br xmlns:w="http://schemas.openxmlformats.org/wordprocessingml/2006/main"/>
      </w:r>
      <w:r xmlns:w="http://schemas.openxmlformats.org/wordprocessingml/2006/main">
        <w:t xml:space="preserve">4. تفکر انتقادی و مهارت های حل مسئله را برای مقابله با چالش های مرتبط با انرژی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ماژول‌های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اهداف یادگیری، ما ماژول‌های تعاملی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ادیسه انرژی </w:t>
      </w:r>
      <w:r xmlns:w="http://schemas.openxmlformats.org/wordprocessingml/2006/main">
        <w:t xml:space="preserve">: یک شبیه‌سازی همه‌جانبه و گیمی‌شده که در آن دانش‌آموزان در سناریوهای مختلف مرتبط با انرژی حرکت می‌کنند و تصمیماتی می‌گیرند که بر محیط و جوامع محلی تأثیر می‌گذارد.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کلینیک های مطالعه موردی </w:t>
      </w:r>
      <w:r xmlns:w="http://schemas.openxmlformats.org/wordprocessingml/2006/main">
        <w:t xml:space="preserve">: دانش آموزان و متخصصان مطالعات موردی مرتبط با انرژی در دنیای واقعی را تجزیه و تحلیل خواهند کرد و تفکر انتقادی و مهارت های حل مسئله خود را توسعه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تئاتر مناظره </w:t>
      </w:r>
      <w:r xmlns:w="http://schemas.openxmlformats.org/wordprocessingml/2006/main">
        <w:t xml:space="preserve">: در بحث های محترمانه در مورد موضوعات مرتبط با انرژی شرکت کنید، بحث و گفتگو و همکاری در مورد راه حل های انرژی پایدار را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استودیوی شبیه سازی </w:t>
      </w:r>
      <w:r xmlns:w="http://schemas.openxmlformats.org/wordprocessingml/2006/main">
        <w:t xml:space="preserve">: استفاده از دانش نظری در شبیه سازی های مربوط به انرژی در دنیای واقعی، تمرین تجزیه و تحلیل داده ها و تفسیر.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GranTech: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تجربه یادگیری، ما پلتفرم مشاوره گرنت مبتنی بر هوش مصنوعی خود را ادغام خواهیم کرد و دانشجویان و متخصصان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کتابخانه ای از کمک های مالی و فرصت های مالی مرتبط با انرژی دسترسی داشته باشند. </w:t>
      </w:r>
      <w:r xmlns:w="http://schemas.openxmlformats.org/wordprocessingml/2006/main">
        <w:br xmlns:w="http://schemas.openxmlformats.org/wordprocessingml/2006/main"/>
      </w:r>
      <w:r xmlns:w="http://schemas.openxmlformats.org/wordprocessingml/2006/main">
        <w:t xml:space="preserve">2. معیارهای واجد شرایط بودن، فرآیندهای درخواست، و جدول زمانی کمک های مختلف را ارزیابی و مقایسه کنید. </w:t>
      </w:r>
      <w:r xmlns:w="http://schemas.openxmlformats.org/wordprocessingml/2006/main">
        <w:br xmlns:w="http://schemas.openxmlformats.org/wordprocessingml/2006/main"/>
      </w:r>
      <w:r xmlns:w="http://schemas.openxmlformats.org/wordprocessingml/2006/main">
        <w:t xml:space="preserve">3. با استفاده از ابزار نوشتن اختصاصی ما با کمک هوش مصنوعی، پیشنهادهای برنده کمک هزینه را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ارزیابی و آزمایش دقیقی انجام خواهیم داد تا مطمئن شویم که ماژول ها یادگیرنده محور، موثر و جذاب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تخمینی: </w:t>
      </w:r>
      <w:r xmlns:w="http://schemas.openxmlformats.org/wordprocessingml/2006/main">
        <w:t xml:space="preserve">[$X]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[X]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دانشجویان، محققان و متخصصان علوم محیطی، مهندسی، و سیاست‌گذاری.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یک پلت فرم مشاوره گرنت مبتنی بر هوش مصنوعی در پلتفرم آموزش انرژی خود، تجربه یادگیری جامع، تعاملی و مبتنی بر هوش مصنوعی را ارائه خواهیم کرد و به افراد اجازه می‌دهیم تا تصمیمات آگاهانه در مورد مدیریت منابع انرژی و توسعه پایدار بگیرند.</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rPr>
          <w:b/>
        </w:rPr>
        <w:t xml:space="preserve">عنوان پیشنهاد: </w:t>
      </w:r>
      <w:r xmlns:w="http://schemas.openxmlformats.org/wordprocessingml/2006/main">
        <w:t xml:space="preserve">«نتایج یادگیری قابل اندازه‌گیری برای ماژول آموزش انرژی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به‌عنوان محقق/سرپرست پروژه ChatGPT، توسعه یک ماژول آموزشی جامع و قابل اندازه‌گیری را در مورد مفهوم انرژی برای یک دستگاه مجهز به هوش مصنوعی پیشنهاد می‌کنم. پلت فرم مشاوره گرنت این ماژول به تقاضای رو به رشد برای خدمات مشاوره کمک هزینه پایدار و سازگار با محیط زیست در زمینه انرژی و هوش مصنوعی پاسخ خواهد داد. این ماژول به دانش‌آموزان درک کاملی از مفاهیم انرژی ارائه می‌کند و آنها را قادر می‌سازد تا به طور موثر آنها را در مشاوره کمک هزینه، پایداری و نوآوری مبتنی بر هوش مصنوعی به کار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شامل انواع، منابع و اشکال آن را تعریف و توضیح دهید. </w:t>
      </w:r>
      <w:r xmlns:w="http://schemas.openxmlformats.org/wordprocessingml/2006/main">
        <w:br xmlns:w="http://schemas.openxmlformats.org/wordprocessingml/2006/main"/>
      </w:r>
      <w:r xmlns:w="http://schemas.openxmlformats.org/wordprocessingml/2006/main">
        <w:t xml:space="preserve">2. جنبه های مختلف انرژی مانند انرژی حرارتی، خورشیدی، باد و جنبشی را شناسایی و تجزیه و تحلیل کنید. </w:t>
      </w:r>
      <w:r xmlns:w="http://schemas.openxmlformats.org/wordprocessingml/2006/main">
        <w:br xmlns:w="http://schemas.openxmlformats.org/wordprocessingml/2006/main"/>
      </w:r>
      <w:r xmlns:w="http://schemas.openxmlformats.org/wordprocessingml/2006/main">
        <w:t xml:space="preserve">3. درک رابطه بین انرژی، پایداری، و اثرات زیست محیطی. </w:t>
      </w:r>
      <w:r xmlns:w="http://schemas.openxmlformats.org/wordprocessingml/2006/main">
        <w:br xmlns:w="http://schemas.openxmlformats.org/wordprocessingml/2006/main"/>
      </w:r>
      <w:r xmlns:w="http://schemas.openxmlformats.org/wordprocessingml/2006/main">
        <w:t xml:space="preserve">4. استفاده از مفاهیم انرژی در سناریوهای مشاوره کمک هزینه در دنیای واقعی، حصول اطمینان از انطباق با استانداردها و مقررات پایداری. </w:t>
      </w:r>
      <w:r xmlns:w="http://schemas.openxmlformats.org/wordprocessingml/2006/main">
        <w:br xmlns:w="http://schemas.openxmlformats.org/wordprocessingml/2006/main"/>
      </w:r>
      <w:r xmlns:w="http://schemas.openxmlformats.org/wordprocessingml/2006/main">
        <w:t xml:space="preserve">5. توسعه مهارت های تفکر انتقادی برای ارزیابی امکان سنجی و پتانسیل راه حل های مبتنی بر هوش مصنوعی برای پروژه ها و کمک های مالی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قابل اندازه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میزان تکمیل: 80% یا بالاتر. </w:t>
      </w:r>
      <w:r xmlns:w="http://schemas.openxmlformats.org/wordprocessingml/2006/main">
        <w:br xmlns:w="http://schemas.openxmlformats.org/wordprocessingml/2006/main"/>
      </w:r>
      <w:r xmlns:w="http://schemas.openxmlformats.org/wordprocessingml/2006/main">
        <w:t xml:space="preserve">2. ارزیابی قبل و بعد از ماژول برای نشان دادن نتایج یادگیری در مورد مفاهیم انرژی و کاربردهای آنها. </w:t>
      </w:r>
      <w:r xmlns:w="http://schemas.openxmlformats.org/wordprocessingml/2006/main">
        <w:br xmlns:w="http://schemas.openxmlformats.org/wordprocessingml/2006/main"/>
      </w:r>
      <w:r xmlns:w="http://schemas.openxmlformats.org/wordprocessingml/2006/main">
        <w:t xml:space="preserve">3. مشارکت در بحث ها و نظرسنجی های تعاملی (70 درصد یا بالاتر). </w:t>
      </w:r>
      <w:r xmlns:w="http://schemas.openxmlformats.org/wordprocessingml/2006/main">
        <w:br xmlns:w="http://schemas.openxmlformats.org/wordprocessingml/2006/main"/>
      </w:r>
      <w:r xmlns:w="http://schemas.openxmlformats.org/wordprocessingml/2006/main">
        <w:t xml:space="preserve">4. تکمیل یک مطالعه موردی یا تمرینات شبیه سازی (90٪ یا بالاتر). </w:t>
      </w:r>
      <w:r xmlns:w="http://schemas.openxmlformats.org/wordprocessingml/2006/main">
        <w:br xmlns:w="http://schemas.openxmlformats.org/wordprocessingml/2006/main"/>
      </w:r>
      <w:r xmlns:w="http://schemas.openxmlformats.org/wordprocessingml/2006/main">
        <w:t xml:space="preserve">5. ارائه پیشنهاد پروژه یا درخواست کمک مالی که بهترین شیوه های مرتبط با انرژی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از طریق ترکیبی از موارد زیر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سخنرانی های ویدیویی و آموزش (60٪ از کل محتوا). </w:t>
      </w:r>
      <w:r xmlns:w="http://schemas.openxmlformats.org/wordprocessingml/2006/main">
        <w:br xmlns:w="http://schemas.openxmlformats.org/wordprocessingml/2006/main"/>
      </w:r>
      <w:r xmlns:w="http://schemas.openxmlformats.org/wordprocessingml/2006/main">
        <w:t xml:space="preserve">2. بحث های تعاملی، نظرسنجی، و آزمون ها (20٪ از کل مطالب). </w:t>
      </w:r>
      <w:r xmlns:w="http://schemas.openxmlformats.org/wordprocessingml/2006/main">
        <w:br xmlns:w="http://schemas.openxmlformats.org/wordprocessingml/2006/main"/>
      </w:r>
      <w:r xmlns:w="http://schemas.openxmlformats.org/wordprocessingml/2006/main">
        <w:t xml:space="preserve">3. مطالعات موردی و تمرین های شبیه سازی (10% از کل مطالب). </w:t>
      </w:r>
      <w:r xmlns:w="http://schemas.openxmlformats.org/wordprocessingml/2006/main">
        <w:br xmlns:w="http://schemas.openxmlformats.org/wordprocessingml/2006/main"/>
      </w:r>
      <w:r xmlns:w="http://schemas.openxmlformats.org/wordprocessingml/2006/main">
        <w:t xml:space="preserve">4. پیشنهاد پروژه یا راهنمایی درخواست کمک هزینه (10٪ از کل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ترکیبی از ارزیابی های تکوینی و جمعی، پیشرفت یادگیرنده و دستیابی به اهداف یادگیری را ارزیابی می کند. اینها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تکالیف و آزمونها در سراسر ماژول. </w:t>
      </w:r>
      <w:r xmlns:w="http://schemas.openxmlformats.org/wordprocessingml/2006/main">
        <w:br xmlns:w="http://schemas.openxmlformats.org/wordprocessingml/2006/main"/>
      </w:r>
      <w:r xmlns:w="http://schemas.openxmlformats.org/wordprocessingml/2006/main">
        <w:t xml:space="preserve">2. امتحانات میان ماژول و نهایی. </w:t>
      </w:r>
      <w:r xmlns:w="http://schemas.openxmlformats.org/wordprocessingml/2006/main">
        <w:br xmlns:w="http://schemas.openxmlformats.org/wordprocessingml/2006/main"/>
      </w:r>
      <w:r xmlns:w="http://schemas.openxmlformats.org/wordprocessingml/2006/main">
        <w:t xml:space="preserve">3. بحث های درون کلاسی و پروژه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پلتفرم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آموزشی بر روی پلتفرم مشاوره گرنت مبتنی بر هوش مصنوعی میزبانی می‌شود و از زیرساخت‌های موجود و پایگاه کاربر برای افزایش پذیرش و مشارکت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ماژول طی 6 هفته، با جلسات زنده دو هفته‌ای و پشتیبانی 24 ساعته از طریق ایمیل، انجمن‌های گفتگو و چت زنده ارائه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ماژول آموزشی جامع در مورد مفهوم انرژی برای پلت فرم مشاوره گرنت مبتنی بر هوش مصنوعی، دانش و مهارت‌های ضروری را برای استفاده مؤثر مفاهیم انرژی در مشاوره کمک هزینه، پایداری و نوآوری مبتنی بر هوش مصنوعی در اختیار یادگیرندگان قرار می‌دهد. این ماژول با ترکیب نتایج یادگیری قابل اندازه گیری، مشارکت یادگیرنده و ارزیابی کسب دانش را در طول برنامه آموزشی تضمین می کند.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پیشنهاد دوره: "ضرورت های انرژی برای مشاوره کمک هزینه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t xml:space="preserve">این دوره برای متخصصان در زمینه مشاوره کمک هزینه مبتنی بر هوش مصنوعی طراحی شده است که هدف آنها افزایش درک خود از علم محیط زیست و گسترش دانش خود در مورد مفهوم انرژی است. این دوره مقدمه ای جامع بر مفاهیم اساسی انرژی، اهمیت آن در زمینه های زیست محیطی و نحوه ارتباط آن با مشاوره کمک هزینه مبتنی بر هوش مصنوعی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تعریف و انواع انرژی </w:t>
      </w:r>
      <w:r xmlns:w="http://schemas.openxmlformats.org/wordprocessingml/2006/main">
        <w:br xmlns:w="http://schemas.openxmlformats.org/wordprocessingml/2006/main"/>
      </w:r>
      <w:r xmlns:w="http://schemas.openxmlformats.org/wordprocessingml/2006/main">
        <w:t xml:space="preserve">2. شناخت اهمیت انرژی در حفاظت از محیط زیست و توسعه پایدار </w:t>
      </w:r>
      <w:r xmlns:w="http://schemas.openxmlformats.org/wordprocessingml/2006/main">
        <w:br xmlns:w="http://schemas.openxmlformats.org/wordprocessingml/2006/main"/>
      </w:r>
      <w:r xmlns:w="http://schemas.openxmlformats.org/wordprocessingml/2006/main">
        <w:t xml:space="preserve">3. کاربرد مفاهیم اساسی انرژی در سناریوهای دنیای واقعی در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4. توسعه تفکر انتقادی و مشکل - مهارت های حل برای ارزیابی فرصت ها و چالش های مرتبط با انرژی در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آزمون های درک مطلب: </w:t>
      </w:r>
      <w:r xmlns:w="http://schemas.openxmlformats.org/wordprocessingml/2006/main">
        <w:t xml:space="preserve">سوالات چند گزینه ای برای ارزیابی درک مفاهیم کلیدی، مانند انواع مختلف انرژی، حفظ انرژی، و منابع انرژی تجدید پذیر.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w:t>
      </w:r>
      <w:r xmlns:w="http://schemas.openxmlformats.org/wordprocessingml/2006/main">
        <w:t xml:space="preserve">سناریوهای دنیای واقعی را در مشاوره کمک هزینه مبتنی بر هوش مصنوعی که شامل چالش ها و فرصت های مرتبط با انرژی است، تجزیه و تحلیل کنید. دانش آموزان یافته ها و توصیه های خود را ارائه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ژورنال نویسی انعکاسی: </w:t>
      </w:r>
      <w:r xmlns:w="http://schemas.openxmlformats.org/wordprocessingml/2006/main">
        <w:t xml:space="preserve">دانش آموزان یک مجله در طول دوره نگه می دارند تا در مورد یادگیری خود فکر کنند و بیان کنند که چگونه می توانند مفاهیم را در کار خود به کار ببرند.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بحث های گروهی: </w:t>
      </w:r>
      <w:r xmlns:w="http://schemas.openxmlformats.org/wordprocessingml/2006/main">
        <w:t xml:space="preserve">بحث های گروهی منظم برای تسهیل تبادل همتایان، بازخورد، و همکاری در مورد موضوعات مرتبط با انرژی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و انواع انرژی </w:t>
      </w:r>
      <w:r xmlns:w="http://schemas.openxmlformats.org/wordprocessingml/2006/main">
        <w:br xmlns:w="http://schemas.openxmlformats.org/wordprocessingml/2006/main"/>
      </w:r>
      <w:r xmlns:w="http://schemas.openxmlformats.org/wordprocessingml/2006/main">
        <w:t xml:space="preserve">* اهمیت انرژی در حفاظت از محیط زیست </w:t>
      </w:r>
      <w:r xmlns:w="http://schemas.openxmlformats.org/wordprocessingml/2006/main">
        <w:br xmlns:w="http://schemas.openxmlformats.org/wordprocessingml/2006/main"/>
      </w:r>
      <w:r xmlns:w="http://schemas.openxmlformats.org/wordprocessingml/2006/main">
        <w:t xml:space="preserve">* مفاهیم اساسی انرژی و کاربردهای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منابع انرژی تجدیدپذیر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منابع انرژی تجدید پذیر (خورشیدی، بادی، آبی، زمین گرمایی) ) </w:t>
      </w:r>
      <w:r xmlns:w="http://schemas.openxmlformats.org/wordprocessingml/2006/main">
        <w:br xmlns:w="http://schemas.openxmlformats.org/wordprocessingml/2006/main"/>
      </w:r>
      <w:r xmlns:w="http://schemas.openxmlformats.org/wordprocessingml/2006/main">
        <w:t xml:space="preserve">* ذخیره سازی انرژی و یکپارچه سازی شبکه </w:t>
      </w:r>
      <w:r xmlns:w="http://schemas.openxmlformats.org/wordprocessingml/2006/main">
        <w:br xmlns:w="http://schemas.openxmlformats.org/wordprocessingml/2006/main"/>
      </w:r>
      <w:r xmlns:w="http://schemas.openxmlformats.org/wordprocessingml/2006/main">
        <w:t xml:space="preserve">* فرصت ها و چالش ها در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بهره وری انرژی در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مصرف انرژی در مشاوره گرنت مبتنی بر هوش مصنوعی </w:t>
      </w:r>
      <w:r xmlns:w="http://schemas.openxmlformats.org/wordprocessingml/2006/main">
        <w:br xmlns:w="http://schemas.openxmlformats.org/wordprocessingml/2006/main"/>
      </w:r>
      <w:r xmlns:w="http://schemas.openxmlformats.org/wordprocessingml/2006/main">
        <w:t xml:space="preserve">* استراتژی های کاهش مصرف انرژی و افزایش بهره وری </w:t>
      </w:r>
      <w:r xmlns:w="http://schemas.openxmlformats.org/wordprocessingml/2006/main">
        <w:br xmlns:w="http://schemas.openxmlformats.org/wordprocessingml/2006/main"/>
      </w:r>
      <w:r xmlns:w="http://schemas.openxmlformats.org/wordprocessingml/2006/main">
        <w:t xml:space="preserve">* راه حل های نوآورانه برای مدیریت کمک هزینه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سیاست انرژی و مقررات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چارچوب های سیاست انرژی و مقررات </w:t>
      </w:r>
      <w:r xmlns:w="http://schemas.openxmlformats.org/wordprocessingml/2006/main">
        <w:br xmlns:w="http://schemas.openxmlformats.org/wordprocessingml/2006/main"/>
      </w:r>
      <w:r xmlns:w="http://schemas.openxmlformats.org/wordprocessingml/2006/main">
        <w:t xml:space="preserve">* تاثیر سیاست انرژی بر حفظ محیط زیست </w:t>
      </w:r>
      <w:r xmlns:w="http://schemas.openxmlformats.org/wordprocessingml/2006/main">
        <w:br xmlns:w="http://schemas.openxmlformats.org/wordprocessingml/2006/main"/>
      </w:r>
      <w:r xmlns:w="http://schemas.openxmlformats.org/wordprocessingml/2006/main">
        <w:t xml:space="preserve">* فرصت ها و چالش ها در گرنت مبتنی بر هوش مصنوعی </w:t>
      </w:r>
      <w:r xmlns:w="http://schemas.openxmlformats.org/wordprocessingml/2006/main">
        <w:rPr>
          <w:b/>
        </w:rPr>
        <w:t xml:space="preserve">نتایج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مشاوره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دوره، دانش آموزان درک کاملی از مفاهیم انرژی و کاربرد آن در مشاوره کمک هزینه مبتنی بر هوش مصنوعی به دست خواهند آورد و آنها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ها و چالش های مرتبط با انرژی را در این زمینه شناسایی کنند </w:t>
      </w:r>
      <w:r xmlns:w="http://schemas.openxmlformats.org/wordprocessingml/2006/main">
        <w:br xmlns:w="http://schemas.openxmlformats.org/wordprocessingml/2006/main"/>
      </w:r>
      <w:r xmlns:w="http://schemas.openxmlformats.org/wordprocessingml/2006/main">
        <w:t xml:space="preserve">* استراتژی هایی برای کاهش مصرف انرژی ایجاد کنند. و افزایش کارایی </w:t>
      </w:r>
      <w:r xmlns:w="http://schemas.openxmlformats.org/wordprocessingml/2006/main">
        <w:br xmlns:w="http://schemas.openxmlformats.org/wordprocessingml/2006/main"/>
      </w:r>
      <w:r xmlns:w="http://schemas.openxmlformats.org/wordprocessingml/2006/main">
        <w:t xml:space="preserve">* کمک به توسعه سیستم های مدیریت کمک هزینه انرژی کارآمد </w:t>
      </w:r>
      <w:r xmlns:w="http://schemas.openxmlformats.org/wordprocessingml/2006/main">
        <w:br xmlns:w="http://schemas.openxmlformats.org/wordprocessingml/2006/main"/>
      </w:r>
      <w:r xmlns:w="http://schemas.openxmlformats.org/wordprocessingml/2006/main">
        <w:t xml:space="preserve">* همکاری با ذینفعان برای پیشبرد حفاظت از محیط زیست از طریق خط مشی و مقررات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این دوره برای متخصصان مشاوره کمک هزینه مبتنی بر هوش مصنوعی طراحی شده است که در زمینه های زیست محیطی کار می کنند و می خواهند درک خود را از مفاهیم انرژی افزایش دهند. موضوعات مناسب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افسران پایداری </w:t>
      </w:r>
      <w:r xmlns:w="http://schemas.openxmlformats.org/wordprocessingml/2006/main">
        <w:br xmlns:w="http://schemas.openxmlformats.org/wordprocessingml/2006/main"/>
      </w:r>
      <w:r xmlns:w="http://schemas.openxmlformats.org/wordprocessingml/2006/main">
        <w:t xml:space="preserve">* دانشمندان محیط زیست </w:t>
      </w:r>
      <w:r xmlns:w="http://schemas.openxmlformats.org/wordprocessingml/2006/main">
        <w:br xmlns:w="http://schemas.openxmlformats.org/wordprocessingml/2006/main"/>
      </w:r>
      <w:r xmlns:w="http://schemas.openxmlformats.org/wordprocessingml/2006/main">
        <w:t xml:space="preserve">* مدیران کمک هزینه </w:t>
      </w:r>
      <w:r xmlns:w="http://schemas.openxmlformats.org/wordprocessingml/2006/main">
        <w:br xmlns:w="http://schemas.openxmlformats.org/wordprocessingml/2006/main"/>
      </w:r>
      <w:r xmlns:w="http://schemas.openxmlformats.org/wordprocessingml/2006/main">
        <w:t xml:space="preserve">* محققان هوش مصنوعی </w:t>
      </w:r>
      <w:r xmlns:w="http://schemas.openxmlformats.org/wordprocessingml/2006/main">
        <w:br xmlns:w="http://schemas.openxmlformats.org/wordprocessingml/2006/main"/>
      </w:r>
      <w:r xmlns:w="http://schemas.openxmlformats.org/wordprocessingml/2006/main">
        <w:t xml:space="preserve">* مشاوران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و قالب: </w:t>
      </w:r>
      <w:r xmlns:w="http://schemas.openxmlformats.org/wordprocessingml/2006/main">
        <w:br xmlns:w="http://schemas.openxmlformats.org/wordprocessingml/2006/main"/>
      </w:r>
      <w:r xmlns:w="http://schemas.openxmlformats.org/wordprocessingml/2006/main">
        <w:t xml:space="preserve">این دوره به صورت آنلاین، طی 4 هفته، با 2 ساعت آموزش در هفته ارائه می شود. هر هفته، دانش‌آموزان در جلسات زنده شرکت می‌کنند، روی خواندن‌های تعیین شده کار می‌کنند، آزمون‌ها و تکالیف را کامل می‌کنند و در بحث‌های گروهی شرکت می‌کنند.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rPr>
          <w:b/>
        </w:rPr>
        <w:t xml:space="preserve">پیشنهاد دوره: "مبانی انرژی برای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مشاوران، محققان و شاغلین مشتاق کمک هزینه طراحی شده است که می خواهند مفاهیم انرژی و نحوه کاربرد آن در زمینه مشاوره کمک هزینه مبتنی بر هوش مصنوعی را درک کنند. . این دوره به اصول اولیه انرژی، انواع آن و چگونگی ارتباط آن با فرآیند اعطای کمک مالی می پردازد. از طریق ترکیبی از پیش آزمون ها، تکالیف، پروژه ها و پس آزمون ها، دانش آموزان درک عمیق تری از مفاهیم انرژی ایجاد می کنند و آنها را در سناریوهای مشاوره کمک هزینه در دنیای واقعی به کار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و اشکال مختلف آن را تعریف و توضیح دهند. </w:t>
      </w:r>
      <w:r xmlns:w="http://schemas.openxmlformats.org/wordprocessingml/2006/main">
        <w:br xmlns:w="http://schemas.openxmlformats.org/wordprocessingml/2006/main"/>
      </w:r>
      <w:r xmlns:w="http://schemas.openxmlformats.org/wordprocessingml/2006/main">
        <w:t xml:space="preserve">2. تجزیه و تحلیل نقش انرژی در فرآیند اعطای کمک مالی، از جمله مدل های بودجه، معیارهای ارزیابی، و تخصیص منابع. </w:t>
      </w:r>
      <w:r xmlns:w="http://schemas.openxmlformats.org/wordprocessingml/2006/main">
        <w:br xmlns:w="http://schemas.openxmlformats.org/wordprocessingml/2006/main"/>
      </w:r>
      <w:r xmlns:w="http://schemas.openxmlformats.org/wordprocessingml/2006/main">
        <w:t xml:space="preserve">3. کاربرد مفاهیم انرژی برای سناریوهای مشاوره اعطایی، مانند بهینه سازی تخصیص منابع، اندازه گیری تأثیر، و ارزیابی اثربخشی برنامه. </w:t>
      </w:r>
      <w:r xmlns:w="http://schemas.openxmlformats.org/wordprocessingml/2006/main">
        <w:br xmlns:w="http://schemas.openxmlformats.org/wordprocessingml/2006/main"/>
      </w:r>
      <w:r xmlns:w="http://schemas.openxmlformats.org/wordprocessingml/2006/main">
        <w:t xml:space="preserve">4. ایجاد درک روشنی از چالش های مرتبط با انرژی در فرآیند اعطای کمک هزینه و ارائه راه حل هایی برای رسیدگی به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1-2: مقدمه ای بر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 آزمون: مسابقه مبانی انرژی </w:t>
      </w:r>
      <w:r xmlns:w="http://schemas.openxmlformats.org/wordprocessingml/2006/main">
        <w:br xmlns:w="http://schemas.openxmlformats.org/wordprocessingml/2006/main"/>
      </w:r>
      <w:r xmlns:w="http://schemas.openxmlformats.org/wordprocessingml/2006/main">
        <w:t xml:space="preserve">* سخنرانی: تعریف و انواع انرژی (خورشیدی، حرارتی، جنبشی، پتانسیل) </w:t>
      </w:r>
      <w:r xmlns:w="http://schemas.openxmlformats.org/wordprocessingml/2006/main">
        <w:br xmlns:w="http://schemas.openxmlformats.org/wordprocessingml/2006/main"/>
      </w:r>
      <w:r xmlns:w="http://schemas.openxmlformats.org/wordprocessingml/2006/main">
        <w:t xml:space="preserve">* تکلیف: شناسایی و تجزیه و تحلیل مفاهیم مرتبط با انرژی در کمک هزینه ساختن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3-4: انرژی در فرآیند اعطای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مدل های تامین مالی، معیارهای ارزیابی، و منابع تخصیص </w:t>
      </w:r>
      <w:r xmlns:w="http://schemas.openxmlformats.org/wordprocessingml/2006/main">
        <w:br xmlns:w="http://schemas.openxmlformats.org/wordprocessingml/2006/main"/>
      </w:r>
      <w:r xmlns:w="http://schemas.openxmlformats.org/wordprocessingml/2006/main">
        <w:t xml:space="preserve">* بحث گروهی: مطالعات موردی چالش های مرتبط با انرژی در اعطای کمک هزینه </w:t>
      </w:r>
      <w:r xmlns:w="http://schemas.openxmlformats.org/wordprocessingml/2006/main">
        <w:br xmlns:w="http://schemas.openxmlformats.org/wordprocessingml/2006/main"/>
      </w:r>
      <w:r xmlns:w="http://schemas.openxmlformats.org/wordprocessingml/2006/main">
        <w:t xml:space="preserve">* تکلیف: ایجاد یک پیشنهاد برای فرآیند اعطای کمک هزینه با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5-6: چالش ها و راه حل های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ذخیره سازی، انتقال انرژی، و مصرف </w:t>
      </w:r>
      <w:r xmlns:w="http://schemas.openxmlformats.org/wordprocessingml/2006/main">
        <w:br xmlns:w="http://schemas.openxmlformats.org/wordprocessingml/2006/main"/>
      </w:r>
      <w:r xmlns:w="http://schemas.openxmlformats.org/wordprocessingml/2006/main">
        <w:t xml:space="preserve">* پروژه گروهی: توصیه یک استراتژی کمک هزینه بهینه انرژی برای یک سازمان در دنیای واقعی </w:t>
      </w:r>
      <w:r xmlns:w="http://schemas.openxmlformats.org/wordprocessingml/2006/main">
        <w:br xmlns:w="http://schemas.openxmlformats.org/wordprocessingml/2006/main"/>
      </w:r>
      <w:r xmlns:w="http://schemas.openxmlformats.org/wordprocessingml/2006/main">
        <w:t xml:space="preserve">* پس آزمون: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بررسی دانش مرتبط با انرژی </w:t>
      </w:r>
      <w:r xmlns:w="http://schemas.openxmlformats.org/wordprocessingml/2006/main">
        <w:t xml:space="preserve">7-8: مفاهیم انرژی کاربردی در مشاوره گرانت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اندازه گیری تأثیر، ارزیابی اثربخشی برنامه، و بهینه سازی تخصیص منابع </w:t>
      </w:r>
      <w:r xmlns:w="http://schemas.openxmlformats.org/wordprocessingml/2006/main">
        <w:br xmlns:w="http://schemas.openxmlformats.org/wordprocessingml/2006/main"/>
      </w:r>
      <w:r xmlns:w="http://schemas.openxmlformats.org/wordprocessingml/2006/main">
        <w:t xml:space="preserve">* تجزیه و تحلیل موردی: نمونه هایی از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تکلیف: طراحی یک سیستم کمک هزینه کارآمد انرژی برای یک سازمان فرضی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9-10: برابری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عدالت انرژی، آب و هوا تغییر و توسعه پایدار </w:t>
      </w:r>
      <w:r xmlns:w="http://schemas.openxmlformats.org/wordprocessingml/2006/main">
        <w:br xmlns:w="http://schemas.openxmlformats.org/wordprocessingml/2006/main"/>
      </w:r>
      <w:r xmlns:w="http://schemas.openxmlformats.org/wordprocessingml/2006/main">
        <w:t xml:space="preserve">* ارائه گروهی: بحث در مورد چالش های عدالت و پایداری مرتبط با انرژی در اعطای کمک هزینه </w:t>
      </w:r>
      <w:r xmlns:w="http://schemas.openxmlformats.org/wordprocessingml/2006/main">
        <w:br xmlns:w="http://schemas.openxmlformats.org/wordprocessingml/2006/main"/>
      </w:r>
      <w:r xmlns:w="http://schemas.openxmlformats.org/wordprocessingml/2006/main">
        <w:t xml:space="preserve">* پروژه نهایی: توسعه یک طرح جامع انرژی برای یک سازمان فرضی اعطا کننده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 آزمون: آزمون مبانی انرژی (10٪ ) </w:t>
      </w:r>
      <w:r xmlns:w="http://schemas.openxmlformats.org/wordprocessingml/2006/main">
        <w:br xmlns:w="http://schemas.openxmlformats.org/wordprocessingml/2006/main"/>
      </w:r>
      <w:r xmlns:w="http://schemas.openxmlformats.org/wordprocessingml/2006/main">
        <w:t xml:space="preserve">* تکالیف (40%): تکالیف هفتگی، پروژه های گروهی و مطالعات موردی </w:t>
      </w:r>
      <w:r xmlns:w="http://schemas.openxmlformats.org/wordprocessingml/2006/main">
        <w:br xmlns:w="http://schemas.openxmlformats.org/wordprocessingml/2006/main"/>
      </w:r>
      <w:r xmlns:w="http://schemas.openxmlformats.org/wordprocessingml/2006/main">
        <w:t xml:space="preserve">* پس آزمون: بررسی دانش مرتبط با انرژی (10%) </w:t>
      </w:r>
      <w:r xmlns:w="http://schemas.openxmlformats.org/wordprocessingml/2006/main">
        <w:br xmlns:w="http://schemas.openxmlformats.org/wordprocessingml/2006/main"/>
      </w:r>
      <w:r xmlns:w="http://schemas.openxmlformats.org/wordprocessingml/2006/main">
        <w:t xml:space="preserve">* پروژه نهایی: طرح جامع انرژی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به منابع آنلاین از جمله خواندن، فیلم ها و مطالعات موردی دسترسی خواهند داشت. </w:t>
      </w:r>
      <w:r xmlns:w="http://schemas.openxmlformats.org/wordprocessingml/2006/main">
        <w:br xmlns:w="http://schemas.openxmlformats.org/wordprocessingml/2006/main"/>
      </w:r>
      <w:r xmlns:w="http://schemas.openxmlformats.org/wordprocessingml/2006/main">
        <w:t xml:space="preserve">* جلسات منظم آنلاین و انجمن های گفتگو برای کار گروهی، بررسی همتایان و بازخورد مربی استفاده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دوره، دانش‌آموزان می‌توانند مفاهیم انرژی را در سناریوهای مشاوره کمک هزینه در دنیای واقعی به کار ببرند، درک عمیق‌تری از چالش‌های مرتبط با انرژی در اعطای کمک هزینه ایجاد کنند، و راه‌حل‌هایی برای رسیدگی به آنها پیشنهاد کنند. آنها همچنین درک جامعی از پلتفرم های مشاوره کمک هزینه مبتنی بر هوش مصنوعی و نحوه طراحی یک سیستم کمک هزینه بهینه انرژی خواهند داشت.</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بیانیه 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EnergiaQuest، ما با ارائه راه حل های نوآورانه مبتنی بر هوش مصنوعی که به افراد، صنایع و جوامع برای استفاده از قدرت بهره وری انرژی قدرت می بخشد، نحوه درک و تعامل مردم با انرژی را متحول می کنیم. فناوری هوش مصنوعی پیشرفته، تجزیه و تحلیل داده ها و سنجش اینترنت اشیا را برای ارائه بینش بی نظیری ترکیب می کند. کاهش مصرف انرژی، و ترویج شیوه‌های پایدار، ما را به برندی برای آینده‌ای سبزتر و کارآمدتر تبدیل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EnergiaQuest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بهینه‌سازی انرژی مبتنی بر هوش مصنوعی: </w:t>
      </w:r>
      <w:r xmlns:w="http://schemas.openxmlformats.org/wordprocessingml/2006/main">
        <w:t xml:space="preserve">الگوریتم‌های پیشرفته ما الگوهای مصرف انرژی فردی را یاد می‌گیرند و با آنها سازگار می‌شوند، فرصت‌های بهبود را شناسایی می‌کنند و توصیه‌های شخصی‌سازی شده برای بهره‌وری انرژی ارائه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و تجزیه و تحلیل انرژی در زمان واقعی: </w:t>
      </w:r>
      <w:r xmlns:w="http://schemas.openxmlformats.org/wordprocessingml/2006/main">
        <w:t xml:space="preserve">کاربران ما می توانند مصرف انرژی، اتلاف انرژی و صرفه جویی در انرژی خود را در زمان واقعی پیگیری کنند، که امکان تصمیم گیری مبتنی بر داده و انتخاب های آگاهانه را فراهم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برداشت انرژی خودپایدار: </w:t>
      </w:r>
      <w:r xmlns:w="http://schemas.openxmlformats.org/wordprocessingml/2006/main">
        <w:t xml:space="preserve">فناوری پیشرفته ما منابع انرژی تجدیدپذیر مانند انرژی خورشیدی و باد را ادغام می کند تا انرژی پاک و کارآمد را برای آینده ای پایدارتر فراهم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انرژی کل نگر: </w:t>
      </w:r>
      <w:r xmlns:w="http://schemas.openxmlformats.org/wordprocessingml/2006/main">
        <w:t xml:space="preserve">پلت فرم یکپارچه ما به کاربران امکان می دهد مصرف انرژی را برای برنامه های کاربردی مختلف از جمله خانه ها، مشاغل و جوامع مدیریت کنند و اکوسیستم انرژی یکپارچه تر و پایدارتر را ترویج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قانع کننده برای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 جویی در انرژی: </w:t>
      </w:r>
      <w:r xmlns:w="http://schemas.openxmlformats.org/wordprocessingml/2006/main">
        <w:t xml:space="preserve">راه حل های ما می تواند به کاهش مصرف انرژی تا 30 درصد کمک کند و در نتیجه باعث صرفه جویی قابل توجه در هزینه و کاهش اثرات زیست محیطی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استقلال انرژی: </w:t>
      </w:r>
      <w:r xmlns:w="http://schemas.openxmlformats.org/wordprocessingml/2006/main">
        <w:t xml:space="preserve">سیستم مبتنی بر هوش مصنوعی ما به کاربران این امکان را می‌دهد تا کنترل مصرف انرژی خود را در دست بگیرند و اتکا به شبکه را کاهش دهند و خودکفایی را ارتقا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بهره وری انرژی: </w:t>
      </w:r>
      <w:r xmlns:w="http://schemas.openxmlformats.org/wordprocessingml/2006/main">
        <w:t xml:space="preserve">فناوری پیشرفته ما اتلاف انرژی را شناسایی و کاهش می دهد، تلفات را به حداقل می رساند و تولید انرژی را بهینه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شغل و رشد اقتصادی: </w:t>
      </w:r>
      <w:r xmlns:w="http://schemas.openxmlformats.org/wordprocessingml/2006/main">
        <w:t xml:space="preserve">با ترویج شیوه های انرژی پایدار، راه حل های ما به رشد اقتصادهای محلی کمک می کند و فرصت های شغلی جدید در بخش انرژی های تجدید پذیر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نوآورانه برای صرفه جویی در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انرژی خانه هوشمند: </w:t>
      </w:r>
      <w:r xmlns:w="http://schemas.openxmlformats.org/wordprocessingml/2006/main">
        <w:t xml:space="preserve">پلت فرم ما مصرف انرژی را برای خانه های هوشمند بهینه می کند و با تنظیم هوشمندانه کنترل دما، روشنایی و سیستم های HVAC، مصرف انرژی را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حسگرهای IoT آگاه از انرژی: </w:t>
      </w:r>
      <w:r xmlns:w="http://schemas.openxmlformats.org/wordprocessingml/2006/main">
        <w:t xml:space="preserve">راه حل های مبتنی بر حسگر ما نظارت و تجزیه و تحلیل انرژی را در زمان واقعی ارائه می دهند و به کاربران امکان می دهند مصرف انرژی را در زمان واقعی ردیابی و بهینه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پیش‌بینی انرژی مبتنی بر هوش مصنوعی: </w:t>
      </w:r>
      <w:r xmlns:w="http://schemas.openxmlformats.org/wordprocessingml/2006/main">
        <w:t xml:space="preserve">سیستم مبتنی بر هوش مصنوعی ما تقاضای انرژی را پیش‌بینی می‌کند، نیازهای انرژی را پیش‌بینی می‌کند و تولید انرژی را برای یک سیستم انرژی انعطاف‌پذیرتر و کارآمدتر بهینه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EnergiaQuest، ما به افراد، صنایع و جوامع قدرت می دهیم تا از قدرت بهره وری انرژی استفاده کنند و آینده ای سبزتر و پایدارتر را ترویج کنند. در مأموریت ما به ما بپیوندید تا شیوه درک و تعامل با انرژی را متحول کنیم و پتانسیل بی حد و حصر انرژی پاک و کارآمد را کشف کنیم.</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عنوان: استفاده از مفهوم انرژی برای انعطاف‌پذیری طولانی‌مدت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محقق/سرپرست پروژه در صنعت به‌سرعت در حال تحول علوم کامپیوتر و هوش مصنوعی (CSAI)، ما اهمیت تقویت یک مدل کسب و کار انعطاف پذیر و سازگار پذیرش مفهوم اساسی انرژی به عنوان یک کاتالیزور برای نوآوری، ما را قادر می سازد تا اختلالات احتمالی ناشی از پیشرفت های فناوری را پیش بینی کنیم و در نهایت موفقیت بلندمدت خود را تضمین کنیم. این پیشنهاد طرح‌های دفاعی استراتژیک ما را شامل ممیزی انرژی، تجزیه و تحلیل داده‌ها و پذیرش فناوری‌های جدید ترسیم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انرژی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مفهوم انرژی چند وجهی است و اشکال مختلفی از انرژی (مثلا انرژی حرارتی، شیمیایی، الکترومغناطیسی و جنبشی) را در بر می گیرد. در زمینه CSAI، انرژی یک محرک اصلی برای نوآوری و رشد است. استفاده کارآمد از انرژی به ما کمک می کند تخصیص منابع را بهینه کنیم، هزینه ها را کاهش دهیم و خود را در بازار متمایز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های دفاع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حسابرسی انرژی: </w:t>
      </w:r>
      <w:r xmlns:w="http://schemas.openxmlformats.org/wordprocessingml/2006/main">
        <w:t xml:space="preserve">الگوهای مصرف انرژی سازمان خود را ارزیابی کنید، زمینه های ناکارآمدی و فرصت های بهبود را شناسایی کنید. این فرآیند به ما کمک خواهد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هزینه های انرژی و ردپای کربن.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تخصیص منابع را بهینه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شهرت برند خود را افزایش دهیم و برای مشتریان آگاه از محیط زیست جذابیت ایجاد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از داده های بزرگ و تجزیه و تحلیل برای نظارت و بهینه سازی مصرف انرژی استفاده کنید،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الگوها و روند مصرف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 آوری ها و راه حل های کارآمد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مناطق برای بهبود و صرفه جویی در هزینه.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فن‌آوری‌های جدید و نوآوری: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فناوری‌های جمع‌آوری انرژی (مثلاً حسگرهای پیزوالکتریک، مواد ترموالکتریک) را برای تولید نیرو از منابع محیطی اتخاذ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فناوری‌های محاسباتی با مصرف انرژی (به عنوان مثال، آرایه‌های دروازه قابل برنامه‌ریزی میدانی (FPGA)، مدارهای مجتمع ویژه برنامه (ASIC)) را در برنامه‌های هوش مصنوعی ما ادغام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استقرار سیستم های مدیریت انرژی مبتنی بر هوش مصنوعی برای بهینه سازی تخصیص منابع و کاهش اتلاف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کوتاه مدت (6-12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ممیزی انرژی برای شناسایی زمینه های بهبود. </w:t>
      </w:r>
      <w:r xmlns:w="http://schemas.openxmlformats.org/wordprocessingml/2006/main">
        <w:br xmlns:w="http://schemas.openxmlformats.org/wordprocessingml/2006/main"/>
      </w:r>
      <w:r xmlns:w="http://schemas.openxmlformats.org/wordprocessingml/2006/main">
        <w:t xml:space="preserve">* توسعه و استقرار فناوری های کارآمد انرژی در مناطق منتخب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میان مدت (1-2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داده های بزرگ و قابلیت های تجزیه و تحلیل برای بهینه سازی مصرف انرژی. </w:t>
      </w:r>
      <w:r xmlns:w="http://schemas.openxmlformats.org/wordprocessingml/2006/main">
        <w:br xmlns:w="http://schemas.openxmlformats.org/wordprocessingml/2006/main"/>
      </w:r>
      <w:r xmlns:w="http://schemas.openxmlformats.org/wordprocessingml/2006/main">
        <w:t xml:space="preserve">* توسعه و ادغام سیستم های مدیریت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بلند مدت (2-5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الگوهای مصرف انرژی را به طور مستمر بررسی و تجزیه و تحلیل کنید. </w:t>
      </w:r>
      <w:r xmlns:w="http://schemas.openxmlformats.org/wordprocessingml/2006/main">
        <w:br xmlns:w="http://schemas.openxmlformats.org/wordprocessingml/2006/main"/>
      </w:r>
      <w:r xmlns:w="http://schemas.openxmlformats.org/wordprocessingml/2006/main">
        <w:t xml:space="preserve">* انجام ممیزی و ارزیابی انرژی گسترده تر. </w:t>
      </w:r>
      <w:r xmlns:w="http://schemas.openxmlformats.org/wordprocessingml/2006/main">
        <w:br xmlns:w="http://schemas.openxmlformats.org/wordprocessingml/2006/main"/>
      </w:r>
      <w:r xmlns:w="http://schemas.openxmlformats.org/wordprocessingml/2006/main">
        <w:t xml:space="preserve">* فناوری های نوظهور انرژی (مانند گرافن، سلول های خورشیدی پروسکایت) را بپذیرید.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ممیزی و ارزیابی انرژی: 20٪ </w:t>
      </w:r>
      <w:r xmlns:w="http://schemas.openxmlformats.org/wordprocessingml/2006/main">
        <w:br xmlns:w="http://schemas.openxmlformats.org/wordprocessingml/2006/main"/>
      </w:r>
      <w:r xmlns:w="http://schemas.openxmlformats.org/wordprocessingml/2006/main">
        <w:t xml:space="preserve">* پذیرش فناوری های جدید (برداشت انرژی، محاسبات کارآمد انرژی): 40٪ </w:t>
      </w:r>
      <w:r xmlns:w="http://schemas.openxmlformats.org/wordprocessingml/2006/main">
        <w:br xmlns:w="http://schemas.openxmlformats.org/wordprocessingml/2006/main"/>
      </w:r>
      <w:r xmlns:w="http://schemas.openxmlformats.org/wordprocessingml/2006/main">
        <w:t xml:space="preserve">* توسعه و استقرار سیستم های مدیریت انرژی مبتنی بر هوش مصنوعی: 30٪ </w:t>
      </w:r>
      <w:r xmlns:w="http://schemas.openxmlformats.org/wordprocessingml/2006/main">
        <w:br xmlns:w="http://schemas.openxmlformats.org/wordprocessingml/2006/main"/>
      </w:r>
      <w:r xmlns:w="http://schemas.openxmlformats.org/wordprocessingml/2006/main">
        <w:t xml:space="preserve">* آموزش و ظرفیت سازی: 10 %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مفهوم انرژی و اجرای این طرح های دفاعی راهبردی، تاب آوری و موفقیت بلندمدت سازمان خود را به سرعت تضمین خواهیم کرد. صنعت در حال تحول CSAI ما فرهنگ نوآوری، پایداری و کارایی را تقویت خواهیم کرد و در نهایت خود را برای رشد مستمر و رقابت در بازار جهانی قرار خواهیم داد.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اصلاح لحن برند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لحن را برای کسب و کار مبتنی بر بخش علوم رایانه و هوش مصنوعی خود ارزیابی کرده‌ام، با تمرکز بر تحقیق و رهبری پروژه برای یک فناوری پیشرفته مبتنی بر هوش مصنوعی. پلت فرم مشاوره گرنت هدف ایجاد صدای برند منسجم و مؤثری است که با مخاطبان هدف ما - سازمان‌های محلی و مؤسسات آموزشی - طنین‌انداز می‌شود و در عین حال ابتکارات آموزشی و آموزشی را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 بر تخصص خود در هوش مصنوعی تأکید می کنیم و برای انتقال روحیه پیشگام و رویکردی پیشرفته، به مشاوره اعطا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 مشارکت خود را با سازمان‌های محلی و مؤسسات آموزشی برجسته کنید تا ارزش حل مشکلات مشترک و اشتراک دانش را نشان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همدلانه </w:t>
      </w:r>
      <w:r xmlns:w="http://schemas.openxmlformats.org/wordprocessingml/2006/main">
        <w:t xml:space="preserve">: لحنی ایجاد کنید که چالش های پیش روی سازمان ها و مؤسسات آموزشی محلی را درک کند و حس حمایت و راهنمایی را منتقل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معتبر </w:t>
      </w:r>
      <w:r xmlns:w="http://schemas.openxmlformats.org/wordprocessingml/2006/main">
        <w:t xml:space="preserve">: تخصص خود را در هوش مصنوعی نشان داده و مشاوره اعطا می کنیم و برند خود را به عنوان یک مرجع قابل اعتماد در این زمینه معرفی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صدای برند منسجم: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برند ثابت هنگام استخدام اعضای تیم بازاریابی یا آژانس‌ها، دستورالعمل‌های زیر را ایجاد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چرخه آهنگ ایجاد کنید </w:t>
      </w:r>
      <w:r xmlns:w="http://schemas.openxmlformats.org/wordprocessingml/2006/main">
        <w:t xml:space="preserve">: یک نمایش بصری از لحن برند خود ایجاد کنید، کلمات کلیدی، عبارات را برجسته کنید. و احساسات مرتبط با صدای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پیام‌های کلیدی را دیکته کنید </w:t>
      </w:r>
      <w:r xmlns:w="http://schemas.openxmlformats.org/wordprocessingml/2006/main">
        <w:t xml:space="preserve">: پیام‌های اصلی را تعریف کنید که با مخاطب هدف ما طنین‌انداز می‌شود، مانند مزایای پلتفرم مشاوره گرنت مبتنی بر هوش مصنوعی و ارزش همکاری.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مشخص کردن قالب‌های تن‌هود </w:t>
      </w:r>
      <w:r xmlns:w="http://schemas.openxmlformats.org/wordprocessingml/2006/main">
        <w:t xml:space="preserve">: مجموعه‌ای از الگوهای تن‌هود (مثلاً ایمیل‌ها، پست‌های رسانه‌های اجتماعی، محتوای وب) که صدا و برند منحصربه‌فرد ما را برجسته می‌کنند،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اعضای تیم بازاریابی </w:t>
      </w:r>
      <w:r xmlns:w="http://schemas.openxmlformats.org/wordprocessingml/2006/main">
        <w:t xml:space="preserve">: آموزش جامعی در مورد دستورالعمل‌های صوتی برند، چرخ‌های صدا و پیام‌های کلیدی ما ارائه دهید تا از سازگاری در همه مواد بازاریابی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ارتباطی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برقراری ارتباط موثر صدای برند خود با سازمان‌ها و مؤسسات آموزشی محلی، ما بر موارد زیر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داستان سرایی </w:t>
      </w:r>
      <w:r xmlns:w="http://schemas.openxmlformats.org/wordprocessingml/2006/main">
        <w:t xml:space="preserve">: داستان‌های موفقیت و مطالعات موردی را به اشتراک بگذارید که مزایای پلت فرم مشاوره گرنت مبتنی بر هوش مصنوعی ما را برجسته می‌کند. و تاثیر مثبت بر سازمان های محلی.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با رسانه‌های اجتماعی </w:t>
      </w:r>
      <w:r xmlns:w="http://schemas.openxmlformats.org/wordprocessingml/2006/main">
        <w:t xml:space="preserve">: از پلتفرم‌های رسانه‌های اجتماعی برای تعامل با مخاطبان، به اشتراک گذاشتن بینش‌های متخصص و ترویج ابتکارات آموزشی و آموزشی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محتوا </w:t>
      </w:r>
      <w:r xmlns:w="http://schemas.openxmlformats.org/wordprocessingml/2006/main">
        <w:t xml:space="preserve">: محتوای آموزنده، ارزشمند و روشنگر (مثلاً پست‌های وبلاگ، کاغذهای سفید، وبینارها) را ایجاد و به اشتراک بگذارید که نیازها و علایق مخاطبان هدف ما را برطرف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 و همکاری ها </w:t>
      </w:r>
      <w:r xmlns:w="http://schemas.openxmlformats.org/wordprocessingml/2006/main">
        <w:t xml:space="preserve">: تقویت روابط قوی با سازمان های محلی و موسسات آموزشی برای ترویج ابتکارات مشترک، مشارکت های تحقیقاتی و برنامه های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استخدام یک استراتژیست محتوا را در نظر بگیرید </w:t>
      </w:r>
      <w:r xmlns:w="http://schemas.openxmlformats.org/wordprocessingml/2006/main">
        <w:t xml:space="preserve">: با یک استراتژیست محتوا همکاری کنید که می‌تواند یک برنامه بازاریابی محتوای جامع ایجاد کند که با صدای برند و دستورالعمل‌های ما همسو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مخزن دارایی برند را اجرا کنید </w:t>
      </w:r>
      <w:r xmlns:w="http://schemas.openxmlformats.org/wordprocessingml/2006/main">
        <w:t xml:space="preserve">: یک مخزن آنلاین متمرکز ایجاد کنید که در آن تمام دارایی های برند (مانند آرم ها، پالت های رنگی، تایپوگرافی) ذخیره شده و به راحتی برای اعضای تیم بازاریابی و آژانس ها قابل دسترسی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انجام ممیزی سه ماهه نام تجاری </w:t>
      </w:r>
      <w:r xmlns:w="http://schemas.openxmlformats.org/wordprocessingml/2006/main">
        <w:t xml:space="preserve">: به طور منظم دستورالعمل‌های لحن برند، چرخ‌ها و پیام‌های کلیدی را بررسی و اصلاح کنید تا از سازگاری و همسویی با اهداف تجاری در حال تغییر خود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خود، ایجاد دستورالعمل‌های صوتی ثابت برند، و اجرای یک استراتژی ارتباطی جامع، اطمینان حاصل می‌کنیم که پلتفرم مشاوره گرنت مبتنی بر هوش مصنوعی به طور مؤثر با مخاطبان هدف ما طنین‌انداز می‌شود، در حالی که ابتکارات آموزشی و آموزشی را ترویج می‌کنیم که همکاری و رشد معنادار را تقویت می‌کنند. .</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تجاری: استراتژی های تبدیل مشتری پیشرفته در حوزه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هدف این پیشنهاد بررسی دلایل عدم تبدیل مشتریان بالقوه به مشتریان واقعی در حوزه علوم کامپیوتر و هوش مصنوعی است، به ویژه با تمرکز بر مفهوم انرژی، "انرژی چیست؟" (مقدمه ای بر مفهوم انرژی). هدف تجزیه و تحلیل ما شناسایی فرصت های از دست رفته و پیشنهاد استراتژی های عملی برای افزایش تبدیل مشتری، با تاکید بر افزایش آگاهی دانش آموزان در مورد اهمیت صرفه جویی در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ما شامل دانشجویان دوره های علوم کامپیوتر و هوش مصنوعی است. چالش در ایجاد محتوای جذاب برای جلب توجه آنها، انتقال اهمیت انرژی و تشویق تبدیل به مشتریان واقعی نهفته است. روندهای کلیدی بازار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در مورد صرفه جویی در مصرف انرژی: </w:t>
      </w:r>
      <w:r xmlns:w="http://schemas.openxmlformats.org/wordprocessingml/2006/main">
        <w:t xml:space="preserve">با افزایش نگرانی ها در مورد تغییرات آب و هوایی، صرفه جویی در انرژی در حال تبدیل شدن به یک جنبه حیاتی از آموزش علوم کامپیوتر و هوش مصنوعی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مواجهه محدود با دوره‌های مقدماتی: </w:t>
      </w:r>
      <w:r xmlns:w="http://schemas.openxmlformats.org/wordprocessingml/2006/main">
        <w:t xml:space="preserve">بسیاری از دانش‌آموزان فاقد پایه‌ای محکم در مبانی انرژی هستند، که مانع از توانایی آنها در درک موضوعات پیشرفته‌تر در علوم کامپیوتر و هوش مصنوعی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چندین دلیل را نشان داد که چرا مشتریان بالقوه ممکن است به مشتریان واقعی تبدیل نشوند: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محدود: </w:t>
      </w:r>
      <w:r xmlns:w="http://schemas.openxmlformats.org/wordprocessingml/2006/main">
        <w:t xml:space="preserve">محتوای جذاب ناکافی دانش آموزان را از کشف مفهوم انرژی باز می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زمینه: </w:t>
      </w:r>
      <w:r xmlns:w="http://schemas.openxmlformats.org/wordprocessingml/2006/main">
        <w:t xml:space="preserve">دانش آموزان ممکن است برای درک ارتباط انرژی با دروس علوم کامپیوتر و هوش مصنوعی خود دچار مشکل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اولویت های رقابتی: </w:t>
      </w:r>
      <w:r xmlns:w="http://schemas.openxmlformats.org/wordprocessingml/2006/main">
        <w:t xml:space="preserve">دانش آموزان اغلب موضوعات عملی و فنی بیشتری را بر دروس مقدماتی اولویت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منابع ناکافی: </w:t>
      </w:r>
      <w:r xmlns:w="http://schemas.openxmlformats.org/wordprocessingml/2006/main">
        <w:t xml:space="preserve">دسترسی محدود به منابع آموزشی، از جمله کتاب های درسی، آموزش ها و محتوای آنلاین، مانع توانایی دانش آموزان در یادگیری انرژی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فرصت های از دست رفته برای تجربیات یادگیری شخصی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مشارکت و انگیزه دانش آموزان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درک ناکافی از اهمیت انرژی در علوم کامپیوتر و هوش مصنوعی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پذیرش تاخیری فناوری های مرتبط با انرژی در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 تجربه یادگیری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همهجانبه، تعاملی، و محتوای سازگاری که متناسب با سبک ها و سرعت یادگیری فردی است. </w:t>
      </w:r>
      <w:r xmlns:w="http://schemas.openxmlformats.org/wordprocessingml/2006/main">
        <w:br xmlns:w="http://schemas.openxmlformats.org/wordprocessingml/2006/main"/>
      </w:r>
      <w:r xmlns:w="http://schemas.openxmlformats.org/wordprocessingml/2006/main">
        <w:t xml:space="preserve">* از چت ربات های مجهز به هوش مصنوعی برای ارائه بازخورد، پشتیبانی و توصیه های شخصی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محتوای زمینه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مثال های مرتبط، مرتبط و جذاب ایجاد کنید که اهمیت انرژی در علوم کامپیوتر و هوش مصنوعی را نشان می دهد. </w:t>
      </w:r>
      <w:r xmlns:w="http://schemas.openxmlformats.org/wordprocessingml/2006/main">
        <w:br xmlns:w="http://schemas.openxmlformats.org/wordprocessingml/2006/main"/>
      </w:r>
      <w:r xmlns:w="http://schemas.openxmlformats.org/wordprocessingml/2006/main">
        <w:t xml:space="preserve">* برنامه های کاربردی دنیای واقعی و مطالعات موردی را برای نشان دادن تأثیر صرفه جویی در انرژی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تراز اولویت های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 پیوستگی انرژی و علوم کامپیوتر و هوش مصنوعی تاکید کنید. </w:t>
      </w:r>
      <w:r xmlns:w="http://schemas.openxmlformats.org/wordprocessingml/2006/main">
        <w:br xmlns:w="http://schemas.openxmlformats.org/wordprocessingml/2006/main"/>
      </w:r>
      <w:r xmlns:w="http://schemas.openxmlformats.org/wordprocessingml/2006/main">
        <w:t xml:space="preserve">* نشان دهید که چگونه تسلط بر اصول انرژی برای توسعه راه حل های خلاقانه و نوآورانه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4. منابع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کتاب های درسی جامع، آموزش ها و مطالب آنلاین را فراهم کنید. </w:t>
      </w:r>
      <w:r xmlns:w="http://schemas.openxmlformats.org/wordprocessingml/2006/main">
        <w:br xmlns:w="http://schemas.openxmlformats.org/wordprocessingml/2006/main"/>
      </w:r>
      <w:r xmlns:w="http://schemas.openxmlformats.org/wordprocessingml/2006/main">
        <w:t xml:space="preserve">* برای تکمیل تجربه یادگیری، منابع خارجی، مانند مصاحبه ها و ویدئوهای متخصص را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مراحل زیر را برای اجرای این استراتژی ها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محتوای شخصی سازی شده را توسعه دهید و پلت فرم را برای تطبیق با سبک های یادگیری فردی تطبیق دهید. </w:t>
      </w:r>
      <w:r xmlns:w="http://schemas.openxmlformats.org/wordprocessingml/2006/main">
        <w:br xmlns:w="http://schemas.openxmlformats.org/wordprocessingml/2006/main"/>
      </w:r>
      <w:r xmlns:w="http://schemas.openxmlformats.org/wordprocessingml/2006/main">
        <w:t xml:space="preserve">2. نمونه های زمینه محور ایجاد کنید و برنامه های کاربردی دنیای واقعی را ادغام کنید. </w:t>
      </w:r>
      <w:r xmlns:w="http://schemas.openxmlformats.org/wordprocessingml/2006/main">
        <w:br xmlns:w="http://schemas.openxmlformats.org/wordprocessingml/2006/main"/>
      </w:r>
      <w:r xmlns:w="http://schemas.openxmlformats.org/wordprocessingml/2006/main">
        <w:t xml:space="preserve">3. ایجاد مشارکت با کارشناسان برای ارائه منابع و ویدئوهای با کیفیت بالا. </w:t>
      </w:r>
      <w:r xmlns:w="http://schemas.openxmlformats.org/wordprocessingml/2006/main">
        <w:br xmlns:w="http://schemas.openxmlformats.org/wordprocessingml/2006/main"/>
      </w:r>
      <w:r xmlns:w="http://schemas.openxmlformats.org/wordprocessingml/2006/main">
        <w:t xml:space="preserve">4. جلسات بازخورد منظم را برای اصلاح پلت فرم و بهبود رضایت مشتری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افزایش قابل توجهی در نرخ تبدیل مشتری، با افزایش آگاهی دانشجویان در مورد اهمیت صرفه جویی در انرژی، و پایه قوی تر در دوره های مقدماتی انرژی برای دانشجویان علوم کامپیوتر و هوش مصنوعی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راه‌حلی جامع برای رسیدگی به چالش‌های پیش روی مشتریان بالقوه در حوزه علوم کامپیوتر و هوش مصنوعی، به‌ویژه با تمرکز بر مفهوم انرژی ارائه می‌دهد. با استفاده از استراتژی‌های عملی، می‌توانیم نرخ تبدیل مشتری را افزایش دهیم، مشارکت دانش‌آموزان را افزایش دهیم و پایه محکمی برای یادگیری آینده در این زمینه فراهم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بهینه‌سازی کمپین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هدف من بهینه‌سازی کمپین‌های ایمیل برای افزایش اثربخشی در بازار علوم کامپیوتر و هوش مصنوعی است. با در نظر گرفتن پروژه خاص "پلتفورم مشاوره کمک هزینه با AI-Powered"، من نسخه ایمیل موجود را تجزیه و تحلیل می کنم، پیشرفت هایی را پیشنهاد می کنم و آنها را با صدای برند هماهنگ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کپی ایمیل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نمونه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تحقیقات هوش مصنوعی خود را با راهنمایی متخصص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در فضای هوش مصنوعی، احتمالاً با چالش های تامین کمک های مالی برای پروژه خود غریبه نیستید. اگر به مشاوره و راهنمایی متخصص دسترسی داشتید،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را معرفی می کنید - منبع واحد شما برای کمک در نوشتن کمک هزینه، راهنمایی تحقیقاتی و توسعه استراتژی پلت فرم ما برای کمک به شما در جهت یابی به چشم انداز پیچیده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کمک </w:t>
      </w:r>
      <w:r xmlns:w="http://schemas.openxmlformats.org/wordprocessingml/2006/main">
        <w:br xmlns:w="http://schemas.openxmlformats.org/wordprocessingml/2006/main"/>
      </w:r>
      <w:r xmlns:w="http://schemas.openxmlformats.org/wordprocessingml/2006/main">
        <w:t xml:space="preserve">هزینه طراحی شده است تا اطمینان حاصل شود که شما بودجه مورد نیاز برای تحقق بخشیدن به پروژه هوش مصنوعی خود را دریافت 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کنید برای نوشتن کمک هزینه و تحقیق </w:t>
      </w:r>
      <w:r xmlns:w="http://schemas.openxmlformats.org/wordprocessingml/2006/main">
        <w:br xmlns:w="http://schemas.openxmlformats.org/wordprocessingml/2006/main"/>
      </w:r>
      <w:r xmlns:w="http://schemas.openxmlformats.org/wordprocessingml/2006/main">
        <w:t xml:space="preserve">*توسعه استراتژی سفارشی برای پروژه هوش مصنوعی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با ما تماس بگیرید تا بیشتر بدانید و یک نسخه آزمایشی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متمرکز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t xml:space="preserve">برای افزایش ارتباط، گیرندگان را با نام، ارجاع به حوزه های تحقیقاتی خاص یا علایق پروژه مورد خطاب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ارزش پیشنهادی واضح تر: </w:t>
      </w:r>
      <w:r xmlns:w="http://schemas.openxmlformats.org/wordprocessingml/2006/main">
        <w:t xml:space="preserve">بر مزایای منحصر به فرد پلتفرم مشاوره گرنت مبتنی بر هوش مصنوعی، مانند "راهنمای کارشناسان، بینش به موقع، و توسعه استراتژی رقابتی" تاکید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لحن و صدا: </w:t>
      </w:r>
      <w:r xmlns:w="http://schemas.openxmlformats.org/wordprocessingml/2006/main">
        <w:t xml:space="preserve">با استفاده از لحن محاوره‌ای و همدلانه و در عین حال نشان دادن تخصص و اعتماد، لحن را با صدای برند هماهنگ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بهینه سازی CTA: </w:t>
      </w:r>
      <w:r xmlns:w="http://schemas.openxmlformats.org/wordprocessingml/2006/main">
        <w:t xml:space="preserve">از یک CTA واضح و قابل اجرا ("شروع به کار" یا "زمان بندی یک نسخه نمایشی") استفاده کنید و یک روش تماس مستقیم (شماره تلفن، آدرس ایمیل، یا پیوند به ابزار زمان بندی)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فوریت و کمبود: </w:t>
      </w:r>
      <w:r xmlns:w="http://schemas.openxmlformats.org/wordprocessingml/2006/main">
        <w:t xml:space="preserve">فرصت‌های حساس به زمان، تبلیغات یا دسترسی محدود را برای ایجاد احساس فوریت برجسته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CTA ها را برای تبدیل آماده بهینه کنید: </w:t>
      </w:r>
      <w:r xmlns:w="http://schemas.openxmlformats.org/wordprocessingml/2006/main">
        <w:t xml:space="preserve">از زبانی استفاده کنید که گیرنده را برای مکالمه عمیق تر واجد شرایط می کند، مانند "بیایید یک نسخه نمایشی برای بحث در مورد استراتژی نوشتن کمک هزینه شما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همسویی پیشرفت‌ها با صدای برند، روی موارد زیر تمرکز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زبان همدلانه برای تصدیق چالش‌های تضمین کمک‌های مالی استفاده کنید </w:t>
      </w:r>
      <w:r xmlns:w="http://schemas.openxmlformats.org/wordprocessingml/2006/main">
        <w:br xmlns:w="http://schemas.openxmlformats.org/wordprocessingml/2006/main"/>
      </w:r>
      <w:r xmlns:w="http://schemas.openxmlformats.org/wordprocessingml/2006/main">
        <w:t xml:space="preserve">* تخصص و اعتماد را از طریق زبان واضح و مختصر به نمایش بگذارید </w:t>
      </w:r>
      <w:r xmlns:w="http://schemas.openxmlformats.org/wordprocessingml/2006/main">
        <w:br xmlns:w="http://schemas.openxmlformats.org/wordprocessingml/2006/main"/>
      </w:r>
      <w:r xmlns:w="http://schemas.openxmlformats.org/wordprocessingml/2006/main">
        <w:t xml:space="preserve">* بر مزایای کار تأکید کنید. با پلتفرم مشاوره گرنت مبتنی بر هوش مصنوعی، مانند "کارشناسانی که شما را در فرآیند کمک هزینه راهنمایی می کنند" و "دسترسی به توسعه استراتژی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نمونه کپی ایمیل اصلاح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موفقیت در گرنت را با راهنمایی متخصص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هوش مصنوعی، شما چالش های تامین کمک های مالی برای پروژه خود را درک می کنید. اما تو تنها نیستی تیم کارشناسان ما سالها تجربه در نوشتن و تحقیق کمک هزینه دارد و به پروژه های بی شماری کمک می کند تا بودجه را تامین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به شما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راهنمایی های تخصصی در مورد استراتژی تحقیق و نوشتن کمک هزینه </w:t>
      </w:r>
      <w:r xmlns:w="http://schemas.openxmlformats.org/wordprocessingml/2006/main">
        <w:br xmlns:w="http://schemas.openxmlformats.org/wordprocessingml/2006/main"/>
      </w:r>
      <w:r xmlns:w="http://schemas.openxmlformats.org/wordprocessingml/2006/main">
        <w:t xml:space="preserve">* رویکرد سفارشی متناسب با نیازها و اهداف پروژه </w:t>
      </w:r>
      <w:r xmlns:w="http://schemas.openxmlformats.org/wordprocessingml/2006/main">
        <w:br xmlns:w="http://schemas.openxmlformats.org/wordprocessingml/2006/main"/>
      </w:r>
      <w:r xmlns:w="http://schemas.openxmlformats.org/wordprocessingml/2006/main">
        <w:t xml:space="preserve">* شبکه جهانی کارشناسان و شرکا برای ارتباط با شما با بهترین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باز کردن موفقیت کمک مالی آماده هستید؟ امروز با ما تماس بگیرید تا یک نسخه آزمایشی را برنامه ریزی کنیم و بیایید در مورد اینکه پلت فرم ما چگونه می تواند از پروژه هوش مصنوعی شما پشتیبانی کند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کشویی Call-to-Action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نمایشی را برنامه ریزی کنید </w:t>
      </w:r>
      <w:r xmlns:w="http://schemas.openxmlformats.org/wordprocessingml/2006/main">
        <w:br xmlns:w="http://schemas.openxmlformats.org/wordprocessingml/2006/main"/>
      </w:r>
      <w:r xmlns:w="http://schemas.openxmlformats.org/wordprocessingml/2006/main">
        <w:t xml:space="preserve">* با یک جلسه استراتژی رایگان شروع کنید </w:t>
      </w:r>
      <w:r xmlns:w="http://schemas.openxmlformats.org/wordprocessingml/2006/main">
        <w:br xmlns:w="http://schemas.openxmlformats.org/wordprocessingml/2006/main"/>
      </w:r>
      <w:r xmlns:w="http://schemas.openxmlformats.org/wordprocessingml/2006/main">
        <w:t xml:space="preserve">* مستقیماً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 سازی مؤثر کمپین های ایمیل،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داده های عملکرد را ردیابی و تجزیه و تحلیل کنید </w:t>
      </w:r>
      <w:r xmlns:w="http://schemas.openxmlformats.org/wordprocessingml/2006/main">
        <w:t xml:space="preserve">: برای شناسایی درمان‌های مؤثر، نرخ‌های باز، نرخ کلیک، نرخ پاسخ و نرخ تبدیل را بررسی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تست A/B </w:t>
      </w:r>
      <w:r xmlns:w="http://schemas.openxmlformats.org/wordprocessingml/2006/main">
        <w:t xml:space="preserve">: تست های A/B معمولی را برای اصلاح کپی ایمیل، خطوط موضوع و CTA ها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بخش بندی لیست های ایمیل </w:t>
      </w:r>
      <w:r xmlns:w="http://schemas.openxmlformats.org/wordprocessingml/2006/main">
        <w:t xml:space="preserve">: بخش های هدفمند را بر اساس علایق گیرنده، علایق پروژه و تعامل قبلی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حفظ صدای برند و پیام‌رسانی </w:t>
      </w:r>
      <w:r xmlns:w="http://schemas.openxmlformats.org/wordprocessingml/2006/main">
        <w:t xml:space="preserve">: صدای برند و پیام‌رسانی را به‌طور مداوم در تمام کمپین‌های ایمیل به کار ببرید تا اعتماد و شناخت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و بهره‌گیری از بینش‌های حاصل از آزمایش A/B و تجزیه و تحلیل داده‌ها، می‌توانیم به طور مستمر کمپین‌های ایمیل را برای افزایش اثربخشی در بازار علوم رایانه و هوش مصنوعی بهینه کنیم و تبدیل‌های بیشتری را برای پلتفرم مشاوره گرنت مبتنی بر هوش مصنوعی ایجاد کنیم.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موفقیت در گرنت پیشرفته را با پلتفرم مشاوره گرنت مبتنی بر هوش مصنوعی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ChatGPT، خوشحالم که فرصتی پیشگامانه برای ارتقای تخصص خود در نوشتن کمک هزینه با شما به اشتراک می گذارم. در چشم‌انداز اطلاعاتی پیچیده امروزی، پیمایش در پیچیدگی‌های مشاوره کمک هزینه نیازمند مهارت‌هایی است که هم استراتژیک و هم مبتنی بر داده‌ها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اینجاست که پلتفرم مشاوره گرنت مبتنی بر هوش مصنوعی ما وارد می‌شود – راه‌حلی پیشرفته که برای توانمندسازی شما با بینش‌ها و ابزارهایی که برای موفقیت در دنیای پرمخاطره کمک‌های مالی به آن نیاز دارید، طراحی شده است. پلتفرم ما از آخرین پیشرفت‌ها در هوش مصنوعی و پردازش زبان طبیعی استفاده می‌کند تا این موارد را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کمک هزینه هوشمند </w:t>
      </w:r>
      <w:r xmlns:w="http://schemas.openxmlformats.org/wordprocessingml/2006/main">
        <w:t xml:space="preserve">: پلتفرم مبتنی بر هوش مصنوعی فرصت‌های کمک مالی مرتبط را کشف و تجزیه و تحلیل می‌کند و به شما امکان می‌دهد بر روی پروژه‌های با پتانسیل بالا تمرکز کنید و تحقیقات خود را ساده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نوشتن کمک هزینه شخصی </w:t>
      </w:r>
      <w:r xmlns:w="http://schemas.openxmlformats.org/wordprocessingml/2006/main">
        <w:t xml:space="preserve">: بازخورد و پیشنهادات فوری در مورد پیشنهادات کمک هزینه دریافت کنید، متناسب با نیازها و اهداف پروژه خاص شما.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الگوهای نگارش گرنت ایجاد شده توسط هوش مصنوعی </w:t>
      </w:r>
      <w:r xmlns:w="http://schemas.openxmlformats.org/wordprocessingml/2006/main">
        <w:t xml:space="preserve">: الگوهایی که با دقت ساخته شده اند تا جدیدترین شیوه ها و موضوعات پرطرفدار را در نوشتن کمک هزینه بگنجانند و در وقت و تلاش شما صرفه جویی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پیش بینی </w:t>
      </w:r>
      <w:r xmlns:w="http://schemas.openxmlformats.org/wordprocessingml/2006/main">
        <w:t xml:space="preserve">: بینش داده های پیشرفته را در مورد نتایج کمک هزینه، روندها، و تجزیه و تحلیل بازار دریافت کنید، و تصمیم گیری آگاهانه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خود، توصیه‌های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تقسیم‌بندی </w:t>
      </w:r>
      <w:r xmlns:w="http://schemas.openxmlformats.org/wordprocessingml/2006/main">
        <w:t xml:space="preserve">: مخاطبان خاص را بر اساس مرحله نوشتن کمک هزینه (مثلاً توسعه مفهوم، اصلاح پروپوزال) و علایق برای اطمینان از ارتباط و تعامل مورد هدف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شخصی‌سازی </w:t>
      </w:r>
      <w:r xmlns:w="http://schemas.openxmlformats.org/wordprocessingml/2006/main">
        <w:t xml:space="preserve">: از توصیه‌های محتوای تولید شده توسط هوش مصنوعی برای تنظیم خطوط موضوعی، متن ایمیل و CTA برای نیازهای گیرندگان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بصری </w:t>
      </w:r>
      <w:r xmlns:w="http://schemas.openxmlformats.org/wordprocessingml/2006/main">
        <w:t xml:space="preserve">: آمار، اینفوگرافیک و ویدیوهای مرتبط را برای شکستن نویز و انتقال ارزش پلتفرم مشاوره گرنت مبتنی بر هوش مصنوعی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اثبات اجتماعی </w:t>
      </w:r>
      <w:r xmlns:w="http://schemas.openxmlformats.org/wordprocessingml/2006/main">
        <w:t xml:space="preserve">: توصیفات و مطالعات موردی نویسندگان موفق کمک مالی را که از پلتفرم ما برای دستیابی به نتایج استثنایی استفاده کرده اند به نمایش بگذارید.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کمپین های پیگیری </w:t>
      </w:r>
      <w:r xmlns:w="http://schemas.openxmlformats.org/wordprocessingml/2006/main">
        <w:t xml:space="preserve">: ایمیل های پیگیری هدفمند را طراحی کنید تا بالقوه های رها شده را پرورش دهید و مشارکت مداوم را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این پتانسیل را دارد که در نوشتن کمک هزینه انقلابی ایجاد کند و ما از همکاری با شما برای باز کردن پتانسیل کامل شما هیجان زده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پلتفرم ما و قابلیت های آن هستید، خوشحال می شوم یک تماس اکتشافی را برنامه ریزی کنم. لطفاً به این ایمیل پاسخ دهید یا در [شماره تلفن/آدرس ایمیل شما] به من فریاد بزنید.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پلتفرم مشاوره گرنت مبتنی بر هوش مصنوعی را در نظر گرفتید متشکرم، و مشتاقانه منتظر کمک شما در موفقیت در نوشتن کمک هزینه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محقق/سرپرست پروژه </w:t>
      </w:r>
      <w:r xmlns:w="http://schemas.openxmlformats.org/wordprocessingml/2006/main">
        <w:br xmlns:w="http://schemas.openxmlformats.org/wordprocessingml/2006/main"/>
      </w:r>
      <w:r xmlns:w="http://schemas.openxmlformats.org/wordprocessingml/2006/main">
        <w:t xml:space="preserve">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عنوان: </w:t>
      </w:r>
      <w:r xmlns:w="http://schemas.openxmlformats.org/wordprocessingml/2006/main">
        <w:t xml:space="preserve">درک انرژی: یک مفهوم اساسی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اول. مقدمه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و اهمیت آن در زمینه های مختلف از جمله طراحی دوره عمومی </w:t>
      </w:r>
      <w:r xmlns:w="http://schemas.openxmlformats.org/wordprocessingml/2006/main">
        <w:br xmlns:w="http://schemas.openxmlformats.org/wordprocessingml/2006/main"/>
      </w:r>
      <w:r xmlns:w="http://schemas.openxmlformats.org/wordprocessingml/2006/main">
        <w:t xml:space="preserve">* ارائه زمینه ماژول: انرژی یک مفهوم اساسی است که زیربنای آن است. بسیاری از جنبه های طراحی دوره عمومی، از جمله معماری، ساخت و ساز، و مدیریت ساختمان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علم پشت انرژی (20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انواع مختلف انرژی (جنبشی، پتانسیل، حرارتی، الکتریکی و غیره) را توضیح دهید </w:t>
      </w:r>
      <w:r xmlns:w="http://schemas.openxmlformats.org/wordprocessingml/2006/main">
        <w:br xmlns:w="http://schemas.openxmlformats.org/wordprocessingml/2006/main"/>
      </w:r>
      <w:r xmlns:w="http://schemas.openxmlformats.org/wordprocessingml/2006/main">
        <w:t xml:space="preserve">* در مورد قوانین ترمودینامیک و ارتباط آنها با سیستم های انرژی بحث کنید </w:t>
      </w:r>
      <w:r xmlns:w="http://schemas.openxmlformats.org/wordprocessingml/2006/main">
        <w:br xmlns:w="http://schemas.openxmlformats.org/wordprocessingml/2006/main"/>
      </w:r>
      <w:r xmlns:w="http://schemas.openxmlformats.org/wordprocessingml/2006/main">
        <w:t xml:space="preserve">* مفهوم کار و رابطه آن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را معرفی کنید. </w:t>
      </w:r>
      <w:r xmlns:w="http://schemas.openxmlformats.org/wordprocessingml/2006/main">
        <w:t xml:space="preserve">. کاربردهای انرژی در طراحی دوره عمومی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نقش انرژی در طراحی ساختمان از جمله سیستم های گرمایش، سرمایش و روشنایی </w:t>
      </w:r>
      <w:r xmlns:w="http://schemas.openxmlformats.org/wordprocessingml/2006/main">
        <w:br xmlns:w="http://schemas.openxmlformats.org/wordprocessingml/2006/main"/>
      </w:r>
      <w:r xmlns:w="http://schemas.openxmlformats.org/wordprocessingml/2006/main">
        <w:t xml:space="preserve">* بررسی اهمیت بهره وری انرژی در طراحی و ساخت ساختمان </w:t>
      </w:r>
      <w:r xmlns:w="http://schemas.openxmlformats.org/wordprocessingml/2006/main">
        <w:br xmlns:w="http://schemas.openxmlformats.org/wordprocessingml/2006/main"/>
      </w:r>
      <w:r xmlns:w="http://schemas.openxmlformats.org/wordprocessingml/2006/main">
        <w:t xml:space="preserve">* بررسی استفاده از منابع انرژی تجدید پذیر در طراحی دوره های عمومی، مانند انرژی خورشیدی و بادی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مطالعات موردی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نمونه های واقعی از پروژه های طراحی دوره عمومی که شامل سیستم های انرژی کارآمد یا منابع انرژی تجدید پذیر است </w:t>
      </w:r>
      <w:r xmlns:w="http://schemas.openxmlformats.org/wordprocessingml/2006/main">
        <w:br xmlns:w="http://schemas.openxmlformats.org/wordprocessingml/2006/main"/>
      </w:r>
      <w:r xmlns:w="http://schemas.openxmlformats.org/wordprocessingml/2006/main">
        <w:t xml:space="preserve">* تجزیه و تحلیل مزایا و چالش های پیاده سازی سیستم های کارآمد انرژی در زمینه های مختلف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نتیجه گیری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مفاهیم کلیدی مرتبط با انرژی در طراحی دوره عمومی </w:t>
      </w:r>
      <w:r xmlns:w="http://schemas.openxmlformats.org/wordprocessingml/2006/main">
        <w:br xmlns:w="http://schemas.openxmlformats.org/wordprocessingml/2006/main"/>
      </w:r>
      <w:r xmlns:w="http://schemas.openxmlformats.org/wordprocessingml/2006/main">
        <w:t xml:space="preserve">* تاکید بر اهمیت آگاهی از انرژی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منبع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کاربرگ یا آزمون قابل دانلود برای تقویت یادگیری و تشویق به کاوش بیشتر مفاهیم انرژی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انتشارات در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محتوای پیش نویس در یک صفحه وب اختصاصی در وب سایت موسسه منتشر خواهد شد، با ویژگی های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به موضوع، از جمله مروری کوتاه بر ماژول و ارتباط آن با طراحی دوره عمومی </w:t>
      </w:r>
      <w:r xmlns:w="http://schemas.openxmlformats.org/wordprocessingml/2006/main">
        <w:br xmlns:w="http://schemas.openxmlformats.org/wordprocessingml/2006/main"/>
      </w:r>
      <w:r xmlns:w="http://schemas.openxmlformats.org/wordprocessingml/2006/main">
        <w:t xml:space="preserve">* سرفصل ها و زیرعنوان ها را برای تسهیل ناوبری و درک مطلب </w:t>
      </w:r>
      <w:r xmlns:w="http://schemas.openxmlformats.org/wordprocessingml/2006/main">
        <w:br xmlns:w="http://schemas.openxmlformats.org/wordprocessingml/2006/main"/>
      </w:r>
      <w:r xmlns:w="http://schemas.openxmlformats.org/wordprocessingml/2006/main">
        <w:t xml:space="preserve">* کمک های بصری مانند تصاویر، نمودارها یا اینفوگرافیک ها برای نشان دادن مفاهیم کلیدی </w:t>
      </w:r>
      <w:r xmlns:w="http://schemas.openxmlformats.org/wordprocessingml/2006/main">
        <w:br xmlns:w="http://schemas.openxmlformats.org/wordprocessingml/2006/main"/>
      </w:r>
      <w:r xmlns:w="http://schemas.openxmlformats.org/wordprocessingml/2006/main">
        <w:t xml:space="preserve">* پیوندهایپرلینک به منابع آنلاین مرتبط یا وب سایت های خارجی برای یادگیری بیشتر </w:t>
      </w:r>
      <w:r xmlns:w="http://schemas.openxmlformats.org/wordprocessingml/2006/main">
        <w:br xmlns:w="http://schemas.openxmlformats.org/wordprocessingml/2006/main"/>
      </w:r>
      <w:r xmlns:w="http://schemas.openxmlformats.org/wordprocessingml/2006/main">
        <w:t xml:space="preserve">* یک فراخوان واضح، تشویق کاربران به تعامل با محتوا و ارائه بازخورد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سرزندگی اطرافتان بیدار شوید: پرده برداری از رمز و راز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از آنجایی که جهان ما با سرعت سرسام آوری به تکامل خود ادامه می دهد، اصولی که وجود ما را تقویت می کند، حیاتی تر از همیشه هستند. در یک نسخه انحصاری [نام روزنامه]، به قلمرو معمایی انرژی می پردازیم - جریان حیاتی که همه چیز را از عادات شخصی ما گرفته تا ماشین آلات پیچیده دنیای مدرن ما را به حرکت در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واقعا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چیزی فراتر از جرقه ای است که وسایل نقلیه ما یا صدای زمزمه گوشی های هوشمند ما را مشتعل می کند. این نیروی نامرئی است که در تمام جنبه های زندگی روزمره ما نفوذ می کند. این راهنمای قطعی مفهوم اساسی انرژی را بررسی می کند و اسرار اطراف آن را آشکار می کند. از انرژی جنبشی ماشین‌های ما گرفته تا انرژی حرارتی که خانه‌های ما را گرم می‌کند، انرژی نیروی محرکه اصلی وجود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در زندگی روزمره: قهرمانان ناشناس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وقتی به انرژی فکر می کنیم، اغلب غول های صنعت را در نظر می گیریم - نیروگاه ها، کارخانه ها و پالایشگاه ها. با این حال، حقیقت در روش قابل توجهی است که انرژی در تار و پود زندگی روزمره ما بافته می شود. انرژی چیزی است که خانه ها، مدارس و بیمارستان های ما را نیرو می دهد. چه چیزی ماشین‌های ما، حمل‌ونقل عمومی و ابزارهای کم مصرف را هدایت می‌کند. و چه چیزی نوآوری های تکنولوژیکی را که بازی دنیای ما را تغییر می دهند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در مدارس و خانه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همیشه به اندازه امروز در همه جا حاضر نبود. از ساکنان ماقبل تاریخ سیاره ما که شکار می‌کردند و برای پختن وعده‌های غذایی خود گرد هم می‌آمدند، تا پیشگامانی که از آب و باد استفاده کردند تا در انقلاب صنعتی راه خود را تامین کنند، انسان‌ها پیوسته به دنبال راه‌هایی برای مهار و استفاده از انرژی بوده‌اند. با این حال، همانطور که ما در حال تکامل هستیم، درک اهمیت اساسی انرژی هرگز مهمتر از این نبوده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نقش انرژی بسیار فراتر از نیرو دادن به ماشین هایی است که ما را زنده نگه می دارند. یادگیری را از طریق کلاس‌های تحت کنترل آب و هوا تقویت می‌کند، لذت را از طریق سیستم‌های سرگرمی خانگی افزایش می‌دهد و سلامت را از طریق گرمایش و سرمایش حفظ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دانش پرانرژی بمانید، نه فقط درخشش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نسل‌ها، آموزش و پرورش دانش را دوباره تعریف کرده است – اما تنها زمانی که ما آگاه می‌شویم، بیشتر از اینکه فقط با تازگی «درخشنده» شویم، واقعاً پویایی دنیای خود را درک می‌کنیم. اسرار انرژی فقط در سطح سطح شروع می شود - کشف عملکرد درونی مسیرهای جدیدی را به سمت درک باز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تلاش ما بپیوندید تا بینش را در قلب این نیروی گریزان ایجاد کنیم. در تحقیقات پیشگامانه ما در مورد "انرژی چیست؟" غرق شوید؟ و سفر جذابی را کشف کنید که خانه، مدرسه، محل کار و در نهایت زندگی شما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افکار، بینش و کاوش بیشتر، امروز به [نام روزنامه] متصل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w:t>
      </w:r>
      <w:r xmlns:w="http://schemas.openxmlformats.org/wordprocessingml/2006/main">
        <w:br xmlns:w="http://schemas.openxmlformats.org/wordprocessingml/2006/main"/>
      </w:r>
      <w:r xmlns:w="http://schemas.openxmlformats.org/wordprocessingml/2006/main">
        <w:t xml:space="preserve">- این بیانیه مطبوعاتی هیجان انگیز کنجکاوی در مورد مفهوم اساسی انرژی و کاربرد آن در زندگی روزمره ما را تشویق می کند. </w:t>
      </w:r>
      <w:r xmlns:w="http://schemas.openxmlformats.org/wordprocessingml/2006/main">
        <w:br xmlns:w="http://schemas.openxmlformats.org/wordprocessingml/2006/main"/>
      </w:r>
      <w:r xmlns:w="http://schemas.openxmlformats.org/wordprocessingml/2006/main">
        <w:t xml:space="preserve">- اهمیت اساسی انرژی را در کل پس زمینه ها برجسته می کند. </w:t>
      </w:r>
      <w:r xmlns:w="http://schemas.openxmlformats.org/wordprocessingml/2006/main">
        <w:br xmlns:w="http://schemas.openxmlformats.org/wordprocessingml/2006/main"/>
      </w:r>
      <w:r xmlns:w="http://schemas.openxmlformats.org/wordprocessingml/2006/main">
        <w:t xml:space="preserve">- ما با پیوند دادن آموزشی به این نیروی باورنکردنی، برانگیختن کنجکاوی و ایجاد پرسش بیشتر در مورد این واقعیت جهانی، ابعاد جدیدی را می ریزیم.</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خلاصه اجرایی: در دنیای پرسرعت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وابسته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انرژی امروزی، درک مفهوم انرژی هرگز مهمتر از این نبوده است. به عنوان یادگیرنده، درک چگونگی مهار، استفاده و مدیریت انرژی در زندگی روزمره ما ضروری است. هدف این ماژول معرفی مفاهیم اساسی انرژی و اهمیت آن در جنبه های مختلف تجربیات ما، از مصرف انرژی در خانه ها و مدارس گرفته تا تاثیر عادات زندگی است. این پرایمر جامع به فراگیران قدرت می‌دهد تا اهمیت انرژی را درک کنند، اشکال آن را درک کنند و درباره سبک زندگی کم مصرف خود تصمیم‌گیری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نیروی محرکه ای است که زندگی ما را از ساده ترین کارها گرفته تا پیچیده ترین فناوری ها تامین می کند. این یک جزء ضروری از روال روزانه ما است، که بر همه چیز، از روشنایی خانه ها تا برق رسانی به مدارس ما تأثیر می گذارد. انرژی اشکال مختلفی از جمله مکانیکی، حرارتی، الکتریکی و شیمیایی را در بر می گیرد که هر کدام ویژگی ها و کاربردهای منحصر به فردی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 انرژی در زندگی روزمره: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یک منبع حیاتی است که بر عملکرد دنیای مدرن ما حاکم است. از آن برای: </w:t>
      </w:r>
      <w:r xmlns:w="http://schemas.openxmlformats.org/wordprocessingml/2006/main">
        <w:t xml:space="preserve">1. روشنایی خانه ها و روشنایی محل کار </w:t>
      </w:r>
      <w:r xmlns:w="http://schemas.openxmlformats.org/wordprocessingml/2006/main">
        <w:t xml:space="preserve">استفاده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از ساده ترین شمع تا پیچیده ترین لامپ های LED، انرژی منبع حیاتی است که روشنایی خانه ها و مدارس ما را تامین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شارژ دستگاه های الکترونیکی: </w:t>
      </w:r>
      <w:r xmlns:w="http://schemas.openxmlformats.org/wordprocessingml/2006/main">
        <w:t xml:space="preserve">با افزایش وابستگی به دستگاه های دیجیتال، انرژی برای شارژ گوشی های هوشمند، لپ تاپ ها و سایر ابزارهایی که بر زندگی روزمره ما مسلط هستند، ضروری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وسایل برقی و تجهیزات: </w:t>
      </w:r>
      <w:r xmlns:w="http://schemas.openxmlformats.org/wordprocessingml/2006/main">
        <w:t xml:space="preserve">انرژی ستون فقرات است که همه چیز را از یخچال گرفته تا اتومبیل را هدایت می کند و این امکان را برای ما فراهم می کند که از راحتی زندگی مدرن لذت ببریم.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صنایع سوخت و حمل و نقل: </w:t>
      </w:r>
      <w:r xmlns:w="http://schemas.openxmlformats.org/wordprocessingml/2006/main">
        <w:t xml:space="preserve">از کارخانه هایی که کالاهای مورد نیاز و استفاده ما را تولید می کنند تا وسایل نقلیه ای که ما را به مدرسه می برند، انرژی نقش مهمی در عملکرد اقتصاد و زیرساخت های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فقط یک منبع نیست. این یک جزء اساسی از زندگی ما است. اهمیت آن فراتر از کاربردهای عملی آن است و موارد زیر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اقتصادی: </w:t>
      </w:r>
      <w:r xmlns:w="http://schemas.openxmlformats.org/wordprocessingml/2006/main">
        <w:t xml:space="preserve">انرژی با تقویت صنایع، زیرساخت ها و پیشرفت های فناوری، رشد اقتصادی را به پیش می برد.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w:t>
      </w:r>
      <w:r xmlns:w="http://schemas.openxmlformats.org/wordprocessingml/2006/main">
        <w:t xml:space="preserve">مدیریت انرژی برای کاهش ردپای محیطی، کاهش تغییرات آب و هوا و حفظ منابع طبیعی برای نسل‌های آینده حیاتی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کیفیت زندگی: </w:t>
      </w:r>
      <w:r xmlns:w="http://schemas.openxmlformats.org/wordprocessingml/2006/main">
        <w:t xml:space="preserve">دسترسی به انرژی بر رفاه، تعامل اجتماعی و کیفیت زندگی ما تأثیر می گذارد و اهمیت در دسترس بودن و مقرون به صرفه بودن انرژی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قهرمان ناشناخته زندگی روزمره ما است که تجربیات ما را شکل می‌دهد، بر انتخاب‌های ما تأثیر می‌گذارد و دنیای ما را به جلو می‌برد. با درک مفهوم انرژی، اهمیت آن در زندگی روزمره و نقش آن در شکل دادن به دنیای ما، می توانیم تصمیمات آگاهانه ای در مورد مصرف، حفظ و مدیریت انرژی بگیریم. این ماژول مقدمه ای جامع از دنیای انرژی ارائه کرده است و به یادگیرندگان قدرت می دهد تا نقشی فعال در پرورش آینده ای پایدارتر و کم مصرف تر داشته باشند.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پست توییتر به عنوان محقق/پروژه در زمینه تبلیغات در مورد موضوع "انرژی چیست (مقدمه ای بر مفهوم انرژی)" و ارتباط آن با گزارش طراحی دوره عمومی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افزایش انرژی برای دانش آموزان شما! معرفی دوره عمومی جدید طراحی شده ما: "انرژی چیست؟" به دنیای ترمودینامیک بپردازید، با مفهوم انرژی آشنا شوید و اهمیت آن را در زندگی روزمره کشف کنید. برای جزئیات بیشتر با ما همراه باشید! #آموزش انرژی #طراحی دوره #یادگیری برای همه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آیا می دانستید؟ انرژی در اطراف ما وجود دارد! از نور خورشید که انرژی خانه های ما را تامین می کند تا برقی که سوخت دستگاه های ما را تامین می کند، انرژی نقشی حیاتی در زندگی روزمره ما ایفا می کند. به دوره آنلاین ما بپیوندید "انرژی چیست؟" برای کشف اهمیت آن در خانه ها و مدارس! #انرژی مفاهیم #طراحی دوره #مفاهیم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تا به حال به این فکر کرده اید که انرژی چیست و چرا اهمیت دارد؟ در دوره عمومی ما "انرژی چیست؟" و اصول اولیه انرژی، کاربردهای آن و تاثیر آن بر زندگی ما را کشف کنید. ایده آل برای مبتدیان و علاقه مندان به طور یکسان! #انرژی برای همه #طراحی دوره #منابع یادگیری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من به عنوان محقق و سرپرست پروژه در زمینه تبلیغات، با سه ایده پست اینستاگرام مرتبط با "انرژی چیست؟" و گزارش "طراحی دوره عمومی". در اینجا آنها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"انرژی چیست؟" تصویر </w:t>
      </w:r>
      <w:r xmlns:w="http://schemas.openxmlformats.org/wordprocessingml/2006/main">
        <w:rPr>
          <w:b/>
        </w:rPr>
        <w:t xml:space="preserve">دوره </w:t>
      </w:r>
      <w:r xmlns:w="http://schemas.openxmlformats.org/wordprocessingml/2006/main">
        <w:br xmlns:w="http://schemas.openxmlformats.org/wordprocessingml/2006/main"/>
      </w:r>
      <w:r xmlns:w="http://schemas.openxmlformats.org/wordprocessingml/2006/main">
        <w:t xml:space="preserve">: یک گرافیک جذاب که اشکال مختلف انرژی (خورشیدی، باد، الکتریسیته، و غیره)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اکنون در این دوره جامع به بررسی مفهوم انرژی و نقش آن در زندگی روزمره می پردازیم کشف کنید که چگونه دنیای ما را شکل می دهد #Energy101 #اطلاعیه دوره #یادگیری سرگرم کننده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نمایش مصرف انرژی روزانه در خانه ها و مدارس </w:t>
      </w:r>
      <w:r xmlns:w="http://schemas.openxmlformats.org/wordprocessingml/2006/main">
        <w:br xmlns:w="http://schemas.openxmlformats.org/wordprocessingml/2006/main"/>
      </w:r>
      <w:r xmlns:w="http://schemas.openxmlformats.org/wordprocessingml/2006/main">
        <w:t xml:space="preserve">تصویر: یک کلاژ با صفحه نمایش تقسیم شده! نمایش لوازم خانگی کم مصرف و مدارس با سیستم های انرژی تجدید 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دانید چقدر انرژی در زندگی روزمره خود مصرف می کنید؟ انرژی چیست؟" این دوره به اهمیت انرژی در خانه‌ها و مدارس می‌پردازد، از لامپ‌های هوشمند گرفته تا پنل‌های خورشیدی، یاد بگیرید که چگونه عادات کوچک می‌توانند تأثیر زیادی بر سیاره ما بگذارند و نکات صرفه‌جویی در مصرف انرژی را به اشتراک بگذارید #Homeland"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نگاه پنهانی به دوره </w:t>
      </w:r>
      <w:r xmlns:w="http://schemas.openxmlformats.org/wordprocessingml/2006/main">
        <w:br xmlns:w="http://schemas.openxmlformats.org/wordprocessingml/2006/main"/>
      </w:r>
      <w:r xmlns:w="http://schemas.openxmlformats.org/wordprocessingml/2006/main">
        <w:t xml:space="preserve">تصویر: یک ویدیو یا انیمیشن نگاهی پنهانی که مفاهیم کلیدی دوره را به تصویر می 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ای برای باز کردن رازهای انرژی؟ نگاهی دزدکی به "انرژی چیست" ما بیندازید؟ دوره آموزشی و نحوه استفاده از انرژی در زندگی روزمره را کشف کنید، این دوره همه چیز را دارد ثبت نام کنید و #ماجراجویی های یادگیری خود را شروع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هر پست جلب توجه مخاطب هدف، برجسته کردن اهمیت موضوع و تشویق مشارکت و ثبت نام در دوره است. به عنوان محقق و سرپرست پروژه، امیدوارم این ایده‌ها به مخاطبان اینستاگرام شما انگیزه دهد تا درباره انرژی بیشتر بیاموزند و به دوره ما بپیوندند!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باز کردن قدرت انرژی: درک اهمیت آن در زندگی روزانه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کارهای روزمره خود ادامه می دهیم، به راحتی می توان انرژی فراوانی را که ما را احاطه کرده است، مسلم فرض کرد. انرژی اغلب به عنوان "نیروی محرکه" پشت هر کاری که انجام می دهیم، از لحظه ای که صبح از خواب بیدار می شویم تا چراغ هایی که در شب در خانه هایمان روشن می شوند، یاد می شود. اما آیا تا به حال به این فکر کرده اید که انرژی در واقع چیست و چگونه در زندگی روزمره ما از آن استفاده می شود؟ در این مقاله، مفهوم انرژی، اهمیت آن را بررسی خواهیم کرد و چگونگی استفاده از آن در خانه ها و مدارس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ظرفیت انجام کار یا ایجاد تغییر در دنیای فیزیکی است. این در اشکال مختلف از جمله انرژی حرارتی، جنبشی، پتانسیل، الکتریکی و شیمیایی وجود دارد. به عنوان مثال، بدن ما از انرژی به شکل انرژی بیولوژیکی تشکیل شده است، که انرژی است که حرکات، افکار و عملکردهای ما را تقویت می کند. به طور مشابه، انرژی که ما در خانه ها و مدارس خود استفاده می کنیم تا حد زیادی به شکل انرژی الکتریکی است که همه چیز از روشنایی و گرمایش گرفته تا کامپیوتر و یخچال را تامین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انرژی برای بقا و رفاه ما ضروری است. این چیزی است که ما را قادر می سازد حرکت کنیم، فکر کنیم و کار کنیم. بدون انرژی، زندگی ما متوقف می شود. با این حال، اهمیت انرژی فراتر از نیازهای شخصی ما است. انرژی همچنین برای تامین انرژی خانه ها، مدارس و اقتصاد ما حیاتی است. تولید، انتقال و توزیع انرژی فرآیندهای پیچیده ای هستند که نیاز به برنامه ریزی و مدیریت دقیق برای اطمینان از تامین قابل اعتماد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در زندگی روزانه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در بسیاری از جنبه های زندگی روزمره ما استفاده می شود. برای مثال در خانه های ما از انرژی برای تامین برق سیستم های روشنایی، گرمایشی و سرمایشی استفاده می شود. در مدارس ما از انرژی برای تامین انرژی کامپیوتر، تلویزیون و سایر وسایل الکترونیکی استفاده می شود. انرژی همچنین برای تأمین انرژی وسایل نقلیه، از اتومبیل و اتوبوس گرفته تا دوچرخه و موتور سیکلت استفاده می شود. حتی فرآیند تولید مواد غذایی ما به انرژی متکی است، زیرا محصولات برای رشد به انرژی و محصولات کشاورزی برای تامین انرژی تجهیزات مزرعه نیاز به انرژی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آموزش و پرورش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آموزش نقش حیاتی در آموزش ما در مورد انرژی و اهمیت آن دارد. با یادگیری انرژی در کلاس های علم و فناوری، درک عمیق تری از دنیای اطراف خود و نقشی که انرژی در آن ایفا می کند به دست می آوریم. آموزش همچنین ما را با دانش و مهارت برای تصمیم گیری آگاهانه در مورد حفظ انرژی و پایداری توانمند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انرژی جزء حیاتی زندگی روزمره ما است. همه چیز از حرکات ما گرفته تا دستگاه های الکترونیکی ما را تامین می کند. با درک اینکه انرژی چیست و چگونه استفاده می شود، می توانیم اهمیت آن را بهتر درک کنیم و برای حفظ و نگهداری آن برای نسل های آینده گام برداریم. همانطور که به آینده می نگریم، ضروری است که به سرمایه گذاری در آموزش و پژوهش ادامه دهیم تا اطمینان حاصل کنیم که در خط مقدم نوآوری و پایداری انرژی باقی می مانیم.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بحث ما، موارد زیر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شیوه‌های کارآمد انرژی در خانه‌ها و مدارس برای کاهش مصرف انرژی </w:t>
      </w:r>
      <w:r xmlns:w="http://schemas.openxmlformats.org/wordprocessingml/2006/main">
        <w:br xmlns:w="http://schemas.openxmlformats.org/wordprocessingml/2006/main"/>
      </w:r>
      <w:r xmlns:w="http://schemas.openxmlformats.org/wordprocessingml/2006/main">
        <w:t xml:space="preserve">* سرمایه‌گذاری در منابع انرژی تجدیدپذیر، مانند انرژی خورشیدی و بادی </w:t>
      </w:r>
      <w:r xmlns:w="http://schemas.openxmlformats.org/wordprocessingml/2006/main">
        <w:br xmlns:w="http://schemas.openxmlformats.org/wordprocessingml/2006/main"/>
      </w:r>
      <w:r xmlns:w="http://schemas.openxmlformats.org/wordprocessingml/2006/main">
        <w:t xml:space="preserve">* ترویج آموزش انرژی و برنامه‌های آگاهی برای کودکان و بزرگسالان. </w:t>
      </w:r>
      <w:r xmlns:w="http://schemas.openxmlformats.org/wordprocessingml/2006/main">
        <w:br xmlns:w="http://schemas.openxmlformats.org/wordprocessingml/2006/main"/>
      </w:r>
      <w:r xmlns:w="http://schemas.openxmlformats.org/wordprocessingml/2006/main">
        <w:t xml:space="preserve">* تشویق تحقیق و توسعه در فناوری انرژی برای بهبود کارایی و پایداری.</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برای گزارش "طراحی دوره های عمومی"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 کردن قدرت انرژی: یک دوره تصادفی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در زندگی روزمره خود در خانه ها، مدارس و جوامع پیش می رویم، اغلب نیروی قدرتمندی که ما را احاطه کرده است - انرژی را بدیهی می دانیم. . اما واقعا انرژی چیست؟ و چرا برای زندگی روزمره ما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دوره آموزشی خود در زمینه مفاهیم مقدماتی، ما در حال غواصی در دنیای انرژی و کاوش در اهمیت آن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ظرفیت انجام کار است - نیروی محرکه ای که خانه ها، مدارس و جوامع ما را نیرو می دهد. این در اشکال مختلف از جمله حرارتی (گرما)، پتانسیل (انرژی ذخیره شده)، جنبشی (اشیاء متحرک) و غیره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مصرف روزانه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واقعاً چقدر انرژی در زندگی روزمره خود مصرف می کنیم؟ بیایید به چند مثال نگاهی بیندازیم: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پختن وعده های غذایی برای خانواده ما نیاز به انرژی از آشپزخانه ما دارد </w:t>
      </w:r>
      <w:r xmlns:w="http://schemas.openxmlformats.org/wordprocessingml/2006/main">
        <w:br xmlns:w="http://schemas.openxmlformats.org/wordprocessingml/2006/main"/>
      </w:r>
      <w:r xmlns:w="http://schemas.openxmlformats.org/wordprocessingml/2006/main">
        <w:t xml:space="preserve">- چراغ هایی که در شب خاموش می کنیم با انرژی کار می کنند </w:t>
      </w:r>
      <w:r xmlns:w="http://schemas.openxmlformats.org/wordprocessingml/2006/main">
        <w:br xmlns:w="http://schemas.openxmlformats.org/wordprocessingml/2006/main"/>
      </w:r>
      <w:r xmlns:w="http://schemas.openxmlformats.org/wordprocessingml/2006/main">
        <w:t xml:space="preserve">- حتی رایانه ها و تلفن های هوشمند ما برای عملکرد به انرژی متکی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چرا انرژی خیلی مهمه؟ در اینجا چند دلیل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برای بقای روزانه ما ضروری است </w:t>
      </w:r>
      <w:r xmlns:w="http://schemas.openxmlformats.org/wordprocessingml/2006/main">
        <w:br xmlns:w="http://schemas.openxmlformats.org/wordprocessingml/2006/main"/>
      </w:r>
      <w:r xmlns:w="http://schemas.openxmlformats.org/wordprocessingml/2006/main">
        <w:t xml:space="preserve">- برای توسعه اقتصادی و اجتماعی بسیار مهم است </w:t>
      </w:r>
      <w:r xmlns:w="http://schemas.openxmlformats.org/wordprocessingml/2006/main">
        <w:br xmlns:w="http://schemas.openxmlformats.org/wordprocessingml/2006/main"/>
      </w:r>
      <w:r xmlns:w="http://schemas.openxmlformats.org/wordprocessingml/2006/main">
        <w:t xml:space="preserve">- نقش مهمی در شکل دادن به محیط زیست و آب و هوای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اطلاعات بیشتر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ارتباط باشید. بیشتر در مورد دنیای انرژی نظرات و سوالات خود را در مورد این موضوع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گزارش کامل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آموزش همکاران شما همکاری می کنیم</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پیشنهادی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در آموزش انرژی از طریق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از [نام سازمان شما]، یک مرکز آموزشی برجسته که بر تجهیز دانش آموزان به دانش جامع در موضوعات مختلف متمرکز است، برای شما می نویسم. از جمله طراحی دوره عمومی. به عنوان محقق و سرپرست پروژه، می‌خواهم شما را با یک فرصت هیجان‌انگیز برای همکاری در حوزه آموزش انرژی آشنا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تلاش‌های مداوم ما برای ایجاد محتوای قوی و جذاب، اخیراً تحقیق عمیقی در مورد مفهوم انرژی با عنوان "انرژی چیست؟ (مقدمه‌ای بر مفهوم انرژی)" انجام داده‌ایم. این موضوع پیامدهای گسترده‌ای دارد و ما قصد داریم آن را برای مخاطبان گسترده‌تری در دسترس قرار دهیم. برای مطالعه خود می توانید به گزارش، انتشارات لینکدین، توییتر، اینستاگرام و مدیوم همراه آن و همچنین یک فایل PDF قابل دانلود دسترسی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"انرژی چیست؟" گزارش یک درک اساسی از مفهوم ارائه می دهد و اشکال مختلف انرژی، منابع و کاربردهای آنها را برجسته می کند. این اثر پیشگامانه به دنبال حذف تصورات نادرست پیرامون انرژی و القای کنجکاوی در کسانی است که قبلاً با این موضوع حیاتی آشنایی نداشتند.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سازمان ما، می توانید از مزایای زیر بهره مند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پیشرفته </w:t>
      </w:r>
      <w:r xmlns:w="http://schemas.openxmlformats.org/wordprocessingml/2006/main">
        <w:t xml:space="preserve">: محتوای جذاب ما می تواند آموزش انرژی را با ارائه آن به شیوه ای جذاب و در عین حال آموزنده، احیا کند و با مخاطبان هدف شما طنین انداز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پیشنهادات منابع گرد </w:t>
      </w:r>
      <w:r xmlns:w="http://schemas.openxmlformats.org/wordprocessingml/2006/main">
        <w:t xml:space="preserve">: دوره های آموزشی ما با ترکیب بینش های پویا در زمینه انرژی، برنامه های موجود موسسه شما را تکمیل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انتخاب شده برای شما </w:t>
      </w:r>
      <w:r xmlns:w="http://schemas.openxmlformats.org/wordprocessingml/2006/main">
        <w:t xml:space="preserve">: ما به سازمان شما منابع جامعی مانند گزارش و نشریات مرتبط ارائه می کنیم که می توانیم آنها را مطابق با نیازهای شما تطبیق و سفارشی 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در مورد فرصت‌های همکاری احتمالی، ما شما را تشویق می‌کنیم که به این ایمیل پاسخ دهید یا یک جلسه کاری را برنامه‌ریزی کنید. من بسیار خوشحال خواهم شد که بررسی کنم که چگونه کار ما با اهداف سازمان شما مطابقت دارد و چه مزایای متقابلی می تواند از شراکت ما حاصل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متشکرم و مشتاقانه منتظر پاسخ مشتاقانه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محقق/سرپرست پروژه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شما: ایمیل، شماره تلفن، نمایه لینکدین (در صورت وجود) و غیره]</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به نظر می رسد که سازمان شما فعالانه به دنبال همکاری در منابع انرژی تجدیدپذیر و پتانسیل کشور در حوزه این منابع است. در اینجا سه سازمان یا ابتکار بالقوه وجود دارد که با اهداف شما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شورای انرژی های تجدیدپذیر اروپا (EREC) </w:t>
      </w:r>
      <w:r xmlns:w="http://schemas.openxmlformats.org/wordprocessingml/2006/main">
        <w:t xml:space="preserve">: به عنوان یک سازمان پیشرو که بر ترویج توسعه و استفاده از منابع انرژی تجدیدپذیر متمرکز است، EREC ممکن است یک شریک ایده آل برای سازمان شما باشد. آنها با دولت ها، صنایع و جامعه مدنی برای دستیابی به انتقال انرژی سریع و پایدار کار می کنند. ابتکارات آنها، مانند توسعه سیاست و ایجاد ظرفیت، با تمرکز گزارش شما بر شناسایی پتانسیل در منابع انرژی تجدیدپذیر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انرژی های تجدیدپذیر و بهره وری انرژی ایران (IREEO) </w:t>
      </w:r>
      <w:r xmlns:w="http://schemas.openxmlformats.org/wordprocessingml/2006/main">
        <w:t xml:space="preserve">: IREEO یک سازمان وابسته به دولت است که بر توسعه و ارتقای انرژی های تجدیدپذیر و بهره وری انرژی در ایران تمرکز دارد. کار آنها با اهداف سازمان شما در نمایش پتانسیل انرژی های تجدیدپذیر در منطقه همسو است. همکاری با IREEO می‌تواند به سازمان شما کمک کند تا زمینه محلی را بهتر درک کند و استراتژی‌های مؤثری برای ترویج طرح‌های انرژی پایدار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آژانس بین المللی انرژی های تجدیدپذیر (IRENA) </w:t>
      </w:r>
      <w:r xmlns:w="http://schemas.openxmlformats.org/wordprocessingml/2006/main">
        <w:t xml:space="preserve">: IRENA یک سازمان جهانی است که به ترویج گذار به یک اقتصاد مبتنی بر انرژی های تجدیدپذیر اختصاص دارد. با تمرکز قوی بر کشورهای در حال توسعه، ابتکارات ایرنا ممکن است به ویژه به چشم انداز انرژی ایران مرتبط باشد. از طریق همکاری با IRENA، سازمان شما می‌تواند به تخصص، منابع و شبکه‌هایی دسترسی پیدا کند که می‌تواند تلاش‌های آن را در ارتقای منابع انرژی تجدیدپذیر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با توجه به کار اخیر شما بر روی طرح‌های ضد قلدری و دادگاه‌های مجازی در ایران، ممکن است همکاران بالقوه سازمان‌هایی باشند که بر عدالت اجتماعی یا مشارکت مدنی متمرکز هستند. این می تواند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عفو بین الملل </w:t>
      </w:r>
      <w:r xmlns:w="http://schemas.openxmlformats.org/wordprocessingml/2006/main">
        <w:t xml:space="preserve">: عفو بین الملل که به خاطر حمایت از حقوق بشر و کار بر روی موضوعات عدالت اجتماعی شناخته شده است، ممکن است علاقه مند به بررسی راه هایی برای ادغام طرح های انرژی های تجدیدپذیر با پروژه های موجود خود در منطقه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عدالت برای ایران </w:t>
      </w:r>
      <w:r xmlns:w="http://schemas.openxmlformats.org/wordprocessingml/2006/main">
        <w:t xml:space="preserve">: این سازمان بر ترویج عدالت و حقوق بشر در ایران تمرکز دارد که با کار سازمان شما در دادگاه های مجازی همسو است. آنها ممکن است علاقه مند به همکاری در طرح هایی باشند که بهره وری انرژی را با عدالت اجتماعی و مشارکت مدنی ترکیب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Creative Commons (ایران) </w:t>
      </w:r>
      <w:r xmlns:w="http://schemas.openxmlformats.org/wordprocessingml/2006/main">
        <w:t xml:space="preserve">: به عنوان یک سازمان جهانی که به ترویج توسعه باز و مشارکتی اختصاص دارد، Creative Commons ممکن است علاقه مند به بررسی راه هایی برای ادغام طرح های انرژی تجدیدپذیر با پروژه های موجود خود در ایرلند باشد.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پیشنهاد تجاری ارائه شده، من به این سوال پاسخ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زمینه پیشنهاد، چه زمینه های بالقوه همکاری بین سازمان فرستنده و سازمان گیرنده قابل بررسی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تجزیه و تحلیل ایمیل، زمینه همکاری بالقوه ای را یافتم که در پیشنهاد ذکر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بررسی ها و آزمایش ها برای جمع آوری داده ها در مورد مصرف انرژی و رفتارهای صرفه جویی </w:t>
      </w:r>
      <w:r xmlns:w="http://schemas.openxmlformats.org/wordprocessingml/2006/main">
        <w:t xml:space="preserve">: پیشنهاد پیشنهاد می کند که سازمان گیرنده می تواند از انجام بررسی ها و آزمایش ها با همکاری با سازمان فرستنده، که می تواند بینش ارزشمندی در مورد الگوهای مصرف انرژی سازمان گیرنده ارائه دهد و فرصت های بهبود را شناسایی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اشتراک گذاشتن استراتژی‌ها و تخصص‌های عملی </w:t>
      </w:r>
      <w:r xmlns:w="http://schemas.openxmlformats.org/wordprocessingml/2006/main">
        <w:t xml:space="preserve">: سازمان فرستنده ممکن است در زمینه‌هایی مانند توسعه سیاست، آموزش و اجرای فناوری تخصص داشته باشد که می‌تواند با سازمان دریافت‌کننده به اشتراک گذاشته شود و ظرفیت آن را برای ایجاد تغییرات مثبت در بخش انرژی‌های تجدیدپذیر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ابتکارات برندسازی مشترک و رویدادهای مشترک </w:t>
      </w:r>
      <w:r xmlns:w="http://schemas.openxmlformats.org/wordprocessingml/2006/main">
        <w:t xml:space="preserve">: این همکاری همچنین می‌تواند شامل ابتکارات برندسازی مشترک، مانند رویدادهای مشترک، کنفرانس‌ها یا وبینارها، برای ارتقای تلاش‌های سازمان دریافت‌کننده در انرژی‌های تجدیدپذیر و ایجاد علاقه و حمایت بیشتر برای هدف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و تحقیق داده‌های مشترک </w:t>
      </w:r>
      <w:r xmlns:w="http://schemas.openxmlformats.org/wordprocessingml/2006/main">
        <w:t xml:space="preserve">: هر دو سازمان می‌توانند برای تجزیه و تحلیل و تحقیق داده‌ها در مورد منابع انرژی تجدیدپذیر، با ارائه بینش و تدوین دستورالعمل‌های سیاست دقیق‌تر، با یکدیگر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بررسی بیشتر این زمینه‌های همکاری، فرستنده می‌تواند پیشنهاد یک جلسه یا تماس برای بحث در مورد جزئیات پیشنهاد و شناسایی زمینه‌های بالقوه مورد علاقه و منافع متقابل را در نظر بگیرد.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این سؤال پاسخ خواهم داد که گویی مستقیماً پرسیده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گفتگو یا ملاقات پیشنهادی بین سازمان فرستنده و سازمان گیرنده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گفتگو یا جلسه پیشنهادی، بررسی هم افزایی های بالقوه و بحث در مورد همکاری در مورد مفهوم انرژی، به ویژه پتانسیل سازمان در منابع انرژی تجدیدپذیر، با هدف دستیابی به مراحل عملی است که می تواند به نتایج معنادار منجر شود.</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من آماده کمک به شما هستم. شما علاقه مند به کاوش کدام همکاری هستید، یا می خواهید پیشنهادی برای زمینه دیگری ایجاد کنم؟</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از پست لینکدین و درخواست ایمیل،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مورد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هیجان زده است که یک مشارکت مشترک با [سازمان 1] را بررسی کند. گزارش اخیر ما، "انرژی چیست؟ (مقدمه ای بر مفهوم انرژی)،" اقدامات کلیدی برای افراد و سازمان ها برای درک و اجرای رفتارهای صرفه جویی در انرژی را برجسته می کند. ما معتقدیم که تحقیقات ما می تواند از ماموریت [سازمان 1] برای ارتقای پایداری و تغییرات مثبت بیشتر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پروژه مشترک بین سازمان‌های خود پیشنهاد می‌کنیم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نظرسنجی و آزمایش جامع برای جمع‌آوری داده‌ها در مورد مصرف انرژی و رفتارهای صرفه‌جویی در [منطقه/کشور خاص]. </w:t>
      </w:r>
      <w:r xmlns:w="http://schemas.openxmlformats.org/wordprocessingml/2006/main">
        <w:br xmlns:w="http://schemas.openxmlformats.org/wordprocessingml/2006/main"/>
      </w:r>
      <w:r xmlns:w="http://schemas.openxmlformats.org/wordprocessingml/2006/main">
        <w:t xml:space="preserve">2. تجزیه و تحلیل داده های جمع آوری شده برای شناسایی الگوها، روندها و زمینه هایی برای بهبود بیشتر. </w:t>
      </w:r>
      <w:r xmlns:w="http://schemas.openxmlformats.org/wordprocessingml/2006/main">
        <w:br xmlns:w="http://schemas.openxmlformats.org/wordprocessingml/2006/main"/>
      </w:r>
      <w:r xmlns:w="http://schemas.openxmlformats.org/wordprocessingml/2006/main">
        <w:t xml:space="preserve">3. گزارشی تهیه کنید که یافته ها و توصیه هایی را برای کاهش مصرف انرژی و ترویج شیوه های پایدار نشان دهد. </w:t>
      </w:r>
      <w:r xmlns:w="http://schemas.openxmlformats.org/wordprocessingml/2006/main">
        <w:br xmlns:w="http://schemas.openxmlformats.org/wordprocessingml/2006/main"/>
      </w:r>
      <w:r xmlns:w="http://schemas.openxmlformats.org/wordprocessingml/2006/main">
        <w:t xml:space="preserve">4. ترویج یافته های تحقیق از طریق کارگاه ها، وبینارها، و پلت فرم های رسانه های اجتماعی برای افزایش آگاهی و جلب مشارکت سهامداران.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مشترک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به درک الگوها و رفتارهای مصرف انرژی. </w:t>
      </w:r>
      <w:r xmlns:w="http://schemas.openxmlformats.org/wordprocessingml/2006/main">
        <w:br xmlns:w="http://schemas.openxmlformats.org/wordprocessingml/2006/main"/>
      </w:r>
      <w:r xmlns:w="http://schemas.openxmlformats.org/wordprocessingml/2006/main">
        <w:t xml:space="preserve">2. توسعه استراتژی های موثر برای کاهش مصرف انرژی و ترویج شیوه های پایدار. </w:t>
      </w:r>
      <w:r xmlns:w="http://schemas.openxmlformats.org/wordprocessingml/2006/main">
        <w:br xmlns:w="http://schemas.openxmlformats.org/wordprocessingml/2006/main"/>
      </w:r>
      <w:r xmlns:w="http://schemas.openxmlformats.org/wordprocessingml/2006/main">
        <w:t xml:space="preserve">3. تقویت روحیه همکاری و اشتراک دانش بین سازمان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ساختار مشارکت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جمع آوری داده های مشترک. </w:t>
      </w:r>
      <w:r xmlns:w="http://schemas.openxmlformats.org/wordprocessingml/2006/main">
        <w:br xmlns:w="http://schemas.openxmlformats.org/wordprocessingml/2006/main"/>
      </w:r>
      <w:r xmlns:w="http://schemas.openxmlformats.org/wordprocessingml/2006/main">
        <w:t xml:space="preserve">* تجزیه و تحلیل مشترک و توسعه گزارش. </w:t>
      </w:r>
      <w:r xmlns:w="http://schemas.openxmlformats.org/wordprocessingml/2006/main">
        <w:br xmlns:w="http://schemas.openxmlformats.org/wordprocessingml/2006/main"/>
      </w:r>
      <w:r xmlns:w="http://schemas.openxmlformats.org/wordprocessingml/2006/main">
        <w:t xml:space="preserve">* ترویج مشترک یافته های تحقیق از طریق بازاریابی و تلاش های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پیشنهادی ارائه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گزارش جامع که یافته ها و توصیه ها را برجسته می کند. </w:t>
      </w:r>
      <w:r xmlns:w="http://schemas.openxmlformats.org/wordprocessingml/2006/main">
        <w:br xmlns:w="http://schemas.openxmlformats.org/wordprocessingml/2006/main"/>
      </w:r>
      <w:r xmlns:w="http://schemas.openxmlformats.org/wordprocessingml/2006/main">
        <w:t xml:space="preserve">* ارائه و کارگاه های آموزشی که یافته های تحقیق را به ذینفعان ارائه می کند. </w:t>
      </w:r>
      <w:r xmlns:w="http://schemas.openxmlformats.org/wordprocessingml/2006/main">
        <w:br xmlns:w="http://schemas.openxmlformats.org/wordprocessingml/2006/main"/>
      </w:r>
      <w:r xmlns:w="http://schemas.openxmlformats.org/wordprocessingml/2006/main">
        <w:t xml:space="preserve">* یک کمپین رسانه های اجتماعی برای ترویج شیوه های پایدار و رفتارهای صرفه جویی در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می‌شویم که درباره این پیشنهاد با جزئیات بیشتر بحث کنیم و بررسی کنیم که چگونه سازمان‌های ما می‌توانند با یکدیگر برای ترویج تغییرات مثبت همکاری کنند. لطفا برای هماهنگی جلسه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علاقه مند به مشارکت با سازمان شما با تمرکز بر منابع انرژی تجدیدپذیر باشند. من همچنین زمینه های همکاری درخواستی با هوش مصنوعی، مدیریت کمک هزینه و خدمات مشاوره را در نظر گرفته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ها/ابتکارات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حفاظت از طبیعت </w:t>
      </w:r>
      <w:r xmlns:w="http://schemas.openxmlformats.org/wordprocessingml/2006/main">
        <w:t xml:space="preserve">: به عنوان یک سازمان پیشرو در محیط زیست، سازمان حفاظت از طبیعت تمرکز زیادی بر انرژی های تجدیدپذیر و کاهش تغییرات آب و هوایی دارد. آنها یک شبکه جهانی از شرکا و شرکت های وابسته دارند که روی پروژه های مختلف از جمله انرژی بادی و خورشیدی کار می کنند. حضور آنها در چندین کشور با اهداف شما برای افزایش تأثیر و افزایش همکاری هماهنگ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GridWise Alliance </w:t>
      </w:r>
      <w:r xmlns:w="http://schemas.openxmlformats.org/wordprocessingml/2006/main">
        <w:t xml:space="preserve">: به عنوان یک سازمان غیرانتفاعی، GridWise Alliance استفاده از فناوری های نوسازی شبکه، از جمله هوش مصنوعی و تجزیه و تحلیل پیشرفته را برای افزایش کارایی و انعطاف پذیری شبکه ترویج می کند. ابتکار آنها ممکن است با منافع سازمان شما در همکاری در برنامه های کاربردی هوش مصنوعی برای منابع انرژی تجدیدپذیر هماهنگ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شرکت تامین مالی انرژی پاک (CEF) دانمارک </w:t>
      </w:r>
      <w:r xmlns:w="http://schemas.openxmlformats.org/wordprocessingml/2006/main">
        <w:t xml:space="preserve">: CEF که توسط دولت دانمارک تأسیس شده است، روی ترویج و حمایت از سرمایه‌گذاری‌های انرژی پاک، از جمله سرمایه‌گذاری‌های مبتنی بر منابع انرژی تجدیدپذیر، کار می‌کند. پشتوانه مالی و تخصص فنی آنها می تواند از همکاری سازمان شما در زمینه انرژی های تجدیدپذیر حمایت کند و به طور بالقوه منابعی را برای مدیریت کمک هزینه و خدمات مشاوره ای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مسیر صنعتی سازی انرژی های تجدیدپذیر آمریکایی (REIP) </w:t>
      </w:r>
      <w:r xmlns:w="http://schemas.openxmlformats.org/wordprocessingml/2006/main">
        <w:t xml:space="preserve">: یک ابتکار غیر حزبی با تمرکز بر پیشبرد صنعت انرژی های تجدیدپذیر ایالات متحده از طریق توسعه سیاست، بازآموزی، و ارتقای زیرساخت 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صندوق جهانی حیات وحش (WWF) </w:t>
      </w:r>
      <w:r xmlns:w="http://schemas.openxmlformats.org/wordprocessingml/2006/main">
        <w:t xml:space="preserve">: یک سازمان بین المللی با تمرکز بر حفظ طبیعت و کاهش آلودگی، WWF می تواند یک شریک ایده آل برای همسویی کار شما با تلاش های زیست محیطی گسترده تر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محیط زیست سازمان ملل متحد (UNEP) </w:t>
      </w:r>
      <w:r xmlns:w="http://schemas.openxmlformats.org/wordprocessingml/2006/main">
        <w:t xml:space="preserve">: با هدف حفاظت از محیط زیست و ترویج توسعه پایدار، UNEP ممکن است فرصت هایی برای همکاری با سازمان شما در حوزه انرژی های تجدیدپذیر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بیشتر همکاری، مراحل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 این سازمان‌ها تماس بگیرید </w:t>
      </w:r>
      <w:r xmlns:w="http://schemas.openxmlformats.org/wordprocessingml/2006/main">
        <w:t xml:space="preserve">: جلسات یا تماس‌هایی را با نمایندگان آنها برنامه‌ریزی کنید تا در مورد ایده‌های خود بحث کنید و فرصت‌های همکاری بالقوه را بررسی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از وب‌سایت‌های آنها بازدید کنید </w:t>
      </w:r>
      <w:r xmlns:w="http://schemas.openxmlformats.org/wordprocessingml/2006/main">
        <w:t xml:space="preserve">: وب‌سایت‌ها و رسانه‌های اجتماعی آنها را مرور کنید تا درباره پروژه‌ها و ارزش‌های آنها که با اهدافتان همسو هستند بیشتر بدانید.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مشاوره </w:t>
      </w:r>
      <w:r xmlns:w="http://schemas.openxmlformats.org/wordprocessingml/2006/main">
        <w:t xml:space="preserve">: پیشنهاد مشارکت در نقش‌های ارزش افزوده، مانند اشتراک‌گذاری تخصص، ظرفیت‌سازی، یا اجرای ایده‌ها از طریق خدمات مشاوره.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مدیریت کمک هزینه </w:t>
      </w:r>
      <w:r xmlns:w="http://schemas.openxmlformats.org/wordprocessingml/2006/main">
        <w:t xml:space="preserve">: درباره فرصت ها و استراتژی های مالی بالقوه برای دسترسی به کمک های مالی و بودجه ای که می تواند از تلاش های مشترک شما حمایت کند، بحث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آرزوی موفقیت در تلاش های همکاری شما!</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سوال کاربر به صراحت بیان نشده است. با این حال، می توانم استنباط کنم که کاربر ممکن است به دنبال پیشنهادهایی در این زمینه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همکاران بالقوه برای تحقیق در مورد "انرژی چیست؟" </w:t>
      </w:r>
      <w:r xmlns:w="http://schemas.openxmlformats.org/wordprocessingml/2006/main">
        <w:br xmlns:w="http://schemas.openxmlformats.org/wordprocessingml/2006/main"/>
      </w:r>
      <w:r xmlns:w="http://schemas.openxmlformats.org/wordprocessingml/2006/main">
        <w:t xml:space="preserve">2. راهنمایی برای یافتن سازمان‌های علاقه‌مند به مشارکت در این پروژه </w:t>
      </w:r>
      <w:r xmlns:w="http://schemas.openxmlformats.org/wordprocessingml/2006/main">
        <w:br xmlns:w="http://schemas.openxmlformats.org/wordprocessingml/2006/main"/>
      </w:r>
      <w:r xmlns:w="http://schemas.openxmlformats.org/wordprocessingml/2006/main">
        <w:t xml:space="preserve">3. بررسی گزینه‌های پشتیبانی مالی بالقوه برای این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بخواهم سؤال بالقوه کاربر را بر اساس زمینه ارائه شده استنباط کنم، در اینجا چند احتمال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کسانی می‌توانند همکاران بالقوه باشند. برای این تحقیق؟ </w:t>
      </w:r>
      <w:r xmlns:w="http://schemas.openxmlformats.org/wordprocessingml/2006/main">
        <w:br xmlns:w="http://schemas.openxmlformats.org/wordprocessingml/2006/main"/>
      </w:r>
      <w:r xmlns:w="http://schemas.openxmlformats.org/wordprocessingml/2006/main">
        <w:t xml:space="preserve">- آیا می توانید سازمان هایی را توصیه کنید که ممکن است علاقه مند به همکاری با ما در این مطالعه باشند؟ </w:t>
      </w:r>
      <w:r xmlns:w="http://schemas.openxmlformats.org/wordprocessingml/2006/main">
        <w:br xmlns:w="http://schemas.openxmlformats.org/wordprocessingml/2006/main"/>
      </w:r>
      <w:r xmlns:w="http://schemas.openxmlformats.org/wordprocessingml/2006/main">
        <w:t xml:space="preserve">- آیا مشوق های مالی یا فرصت های مالی برای این همکاری وجود دارد؟ </w:t>
      </w:r>
      <w:r xmlns:w="http://schemas.openxmlformats.org/wordprocessingml/2006/main">
        <w:br xmlns:w="http://schemas.openxmlformats.org/wordprocessingml/2006/main"/>
      </w:r>
      <w:r xmlns:w="http://schemas.openxmlformats.org/wordprocessingml/2006/main">
        <w:t xml:space="preserve">- چگونه به شرکای بالقوه برای این تحقیق نزدیک شوم و چه نوع حمایتی می توانند ارائه دهند؟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من پاسخ های زیر را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توصیه همکاری </w:t>
      </w:r>
      <w:r xmlns:w="http://schemas.openxmlformats.org/wordprocessingml/2006/main">
        <w:t xml:space="preserve">: متأسفانه، زمینه اطلاعاتی در مورد همکاران بالقوه ارائه نمی دهد. ممکن است لازم باشد سازمان‌های مرتبط با منابع انرژی تجدیدپذیر را در کشوری که این ایمیل به آن ارسال شده است، تحقیق و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پتانسیل کشور در منابع انرژی تجدیدپذیر </w:t>
      </w:r>
      <w:r xmlns:w="http://schemas.openxmlformats.org/wordprocessingml/2006/main">
        <w:t xml:space="preserve">: در ایمیل یک کشور ذکر شده است، اما نام کشور مشخص نشده است. ممکن است لازم باشد این اطلاعات را فاش کنید یا برای ارائه توصیه به محتوای ایمیلی که کشور را ذکر کرده است مراجعه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توصیه‌هایی برای حمایت مالی </w:t>
      </w:r>
      <w:r xmlns:w="http://schemas.openxmlformats.org/wordprocessingml/2006/main">
        <w:t xml:space="preserve">: همانطور که در ایمیل ذکر شد، شما آماده بحث در مورد حمایت مالی بالقوه برای این همکاری هستید. با این حال، جزئیات یا پیشنهادات خاصی برای حمایت مالی ارائه نشده است. ممکن است برای بحث بیشتر در مورد جنبه های مالی یک ایمیل بعدی لازم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این ایمیل یک پیام مقدماتی برای بررسی فرصت های همکاری بالقوه و پشتیبانی مالی باشد. می توانید از آن به عنوان نقطه شروع برای شروع بحث و جمع آوری اطلاعات بیشتر استفاده کنید.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به نظر می رسد که متقاضی به دنبال مشارکت برای یک پروژه تحقیقاتی در مورد مفهوم انرژی است. آنها به دنبال سازمان هایی برای همکاری و دریافت حمایت مالی بالقوه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طرح کلی پیشنهاد تجاری ایجاد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و حمایت مالی برای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پروژه: </w:t>
      </w:r>
      <w:r xmlns:w="http://schemas.openxmlformats.org/wordprocessingml/2006/main">
        <w:br xmlns:w="http://schemas.openxmlformats.org/wordprocessingml/2006/main"/>
      </w:r>
      <w:r xmlns:w="http://schemas.openxmlformats.org/wordprocessingml/2006/main">
        <w:t xml:space="preserve">ما ایجاد یک مشارکت مشترک با [سازمان 3] را به منظور پیشرفت پیشنهاد می کنیم. تحقیق در مورد مفهوم انرژی هدف پروژه ما معرفی و کشف اهمیت انرژی با تمرکز بر ترویج همکاری و آموزش بین رشته ای است. ما معتقدیم که تخصص و منابع سازمان شما در دستیابی به اهداف ما بسیار ارزشمند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 کاوش و انتشار دانش در مورد مفهوم انرژی </w:t>
      </w:r>
      <w:r xmlns:w="http://schemas.openxmlformats.org/wordprocessingml/2006/main">
        <w:br xmlns:w="http://schemas.openxmlformats.org/wordprocessingml/2006/main"/>
      </w:r>
      <w:r xmlns:w="http://schemas.openxmlformats.org/wordprocessingml/2006/main">
        <w:t xml:space="preserve">- تقویت همکاری بین محققان و کارشناسان در زمینه های مختلف مرتبط با انرژی </w:t>
      </w:r>
      <w:r xmlns:w="http://schemas.openxmlformats.org/wordprocessingml/2006/main">
        <w:br xmlns:w="http://schemas.openxmlformats.org/wordprocessingml/2006/main"/>
      </w:r>
      <w:r xmlns:w="http://schemas.openxmlformats.org/wordprocessingml/2006/main">
        <w:t xml:space="preserve">- ارائه مواد و منابع آموزشی برای دانشجویان و متخصصان </w:t>
      </w:r>
      <w:r xmlns:w="http://schemas.openxmlformats.org/wordprocessingml/2006/main">
        <w:br xmlns:w="http://schemas.openxmlformats.org/wordprocessingml/2006/main"/>
      </w:r>
      <w:r xmlns:w="http://schemas.openxmlformats.org/wordprocessingml/2006/main">
        <w:t xml:space="preserve">- بحث و حمایت مالی بالقوه مطمئن برای تحقیقات و ابتکارات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پیشنهادی : </w:t>
      </w:r>
      <w:r xmlns:w="http://schemas.openxmlformats.org/wordprocessingml/2006/main">
        <w:br xmlns:w="http://schemas.openxmlformats.org/wordprocessingml/2006/main"/>
      </w:r>
      <w:r xmlns:w="http://schemas.openxmlformats.org/wordprocessingml/2006/main">
        <w:t xml:space="preserve">ما فرصت های همکاری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انتشار مشترک در مورد مفهوم انرژی </w:t>
      </w:r>
      <w:r xmlns:w="http://schemas.openxmlformats.org/wordprocessingml/2006/main">
        <w:br xmlns:w="http://schemas.openxmlformats.org/wordprocessingml/2006/main"/>
      </w:r>
      <w:r xmlns:w="http://schemas.openxmlformats.org/wordprocessingml/2006/main">
        <w:t xml:space="preserve">- کارگاه آموزشی و رویدادهای اشتراک دانش بین تیم ما و شما کارشناسان سازمان </w:t>
      </w:r>
      <w:r xmlns:w="http://schemas.openxmlformats.org/wordprocessingml/2006/main">
        <w:br xmlns:w="http://schemas.openxmlformats.org/wordprocessingml/2006/main"/>
      </w:r>
      <w:r xmlns:w="http://schemas.openxmlformats.org/wordprocessingml/2006/main">
        <w:t xml:space="preserve">- توسعه مواد آموزشی و اطلاع رسانی (ویدئوها، مقالات، پادکست ها و غیره) </w:t>
      </w:r>
      <w:r xmlns:w="http://schemas.openxmlformats.org/wordprocessingml/2006/main">
        <w:br xmlns:w="http://schemas.openxmlformats.org/wordprocessingml/2006/main"/>
      </w:r>
      <w:r xmlns:w="http://schemas.openxmlformats.org/wordprocessingml/2006/main">
        <w:t xml:space="preserve">- کاوش در مورد بودجه تحقیقاتی بالقوه و کمک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t xml:space="preserve">ما از هر گونه حمایت مالی بالقوه ای که بتواند موفقیت این پروژه را تسهیل کند قدردانی می کنیم. ما معتقدیم که با منابع و تخصص [سازمان 3] می‌توانیم به پیشرفت‌های چشمگیری در زمینه تحقیقات و آموزش انرژی دست یابیم.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اولیه و موافقت نامه مشارکت: 2025 </w:t>
      </w:r>
      <w:r xmlns:w="http://schemas.openxmlformats.org/wordprocessingml/2006/main">
        <w:br xmlns:w="http://schemas.openxmlformats.org/wordprocessingml/2006/main"/>
      </w:r>
      <w:r xmlns:w="http://schemas.openxmlformats.org/wordprocessingml/2006/main">
        <w:t xml:space="preserve">* مرحله تحقیق و انتشار: 2025-2026 </w:t>
      </w:r>
      <w:r xmlns:w="http://schemas.openxmlformats.org/wordprocessingml/2006/main">
        <w:br xmlns:w="http://schemas.openxmlformats.org/wordprocessingml/2006/main"/>
      </w:r>
      <w:r xmlns:w="http://schemas.openxmlformats.org/wordprocessingml/2006/main">
        <w:t xml:space="preserve">* مرحله آموزش و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2026-2027: </w:t>
      </w:r>
      <w:r xmlns:w="http://schemas.openxmlformats.org/wordprocessingml/2006/main">
        <w:br xmlns:w="http://schemas.openxmlformats.org/wordprocessingml/2006/main"/>
      </w:r>
      <w:r xmlns:w="http://schemas.openxmlformats.org/wordprocessingml/2006/main">
        <w:t xml:space="preserve">پیشنهاد ما تخصیص بودجه به روش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هزینه های مشارکت و همکاری: 30٪ </w:t>
      </w:r>
      <w:r xmlns:w="http://schemas.openxmlformats.org/wordprocessingml/2006/main">
        <w:br xmlns:w="http://schemas.openxmlformats.org/wordprocessingml/2006/main"/>
      </w:r>
      <w:r xmlns:w="http://schemas.openxmlformats.org/wordprocessingml/2006/main">
        <w:t xml:space="preserve">* هزینه های تحقیق و انتشار: 40% </w:t>
      </w:r>
      <w:r xmlns:w="http://schemas.openxmlformats.org/wordprocessingml/2006/main">
        <w:br xmlns:w="http://schemas.openxmlformats.org/wordprocessingml/2006/main"/>
      </w:r>
      <w:r xmlns:w="http://schemas.openxmlformats.org/wordprocessingml/2006/main">
        <w:t xml:space="preserve">* هزینه های آموزشی و آموزشی: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معتقدیم که این مشارکت نه تنها اهداف پروژه ما را پیش می برد، بلکه باعث تقویت یک رابطه دوجانبه سودمند بین سازمان های ما می شود. ما مشتاقانه منتظر فرصت هستیم تا در مورد این پیشنهاد بیشتر بحث کنیم و چگونگی کار با یکدیگر را بررسی کنیم.</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یک پیشنهاد تجاری بالقوه برای همکاری با سازمان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افزایش پتانسیل تحقیقاتی برای آگاهی 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در حال نوشتن برای ابراز اشتیاق خود برای همکاری با [سازمان 1] و بررسی بالقوه مالی هستیم. حمایت از ابتکار تحقیقاتی ما، "انرژی چیست؟ (مقدمه ای بر مفهوم انرژی)". پلتفرم ما اهمیت کار گروهی را در ایجاد تغییرات مثبت می بیند، و ما معتقدیم که مشارکت با [سازمان 1] می تواند تاثیر تحقیقات ما را بیشتر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t xml:space="preserve">هدف تحقیق ما ارائه مقدمه ای بر مفهوم انرژی، برجسته کردن اشکال مختلف، کاربردها و اهمیت آن است. هدف نهایی ایجاد آگاهی در مورد انرژی در بین عموم مردم و تشویق افراد به تصمیم گیری آگاهانه در مورد مصرف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t xml:space="preserve">ما یک مشارکت بین [سازمان 1] و تیم خود را پیشنهاد می کنیم که جنبه های زیر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حمایت مالی: </w:t>
      </w:r>
      <w:r xmlns:w="http://schemas.openxmlformats.org/wordprocessingml/2006/main">
        <w:t xml:space="preserve">ما به دنبال بودجه برای حمایت از ادامه و گسترش تحقیقات خود هستیم.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اشتراک گذاری تخصص: </w:t>
      </w:r>
      <w:r xmlns:w="http://schemas.openxmlformats.org/wordprocessingml/2006/main">
        <w:t xml:space="preserve">ما معتقدیم که منابع و تخصص [سازمان 1] در بخش انرژی در افزایش اعتبار و عمق تحقیقات ما بسیار ارزشمند خواهد بود.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و ترویج: </w:t>
      </w:r>
      <w:r xmlns:w="http://schemas.openxmlformats.org/wordprocessingml/2006/main">
        <w:t xml:space="preserve">ما پیشنهاد می کنیم که با هم همکاری کنیم تا تحقیقات خود و یافته های آن را در میان ذینفعان مختلف، از جمله مربیان، سیاست گذاران و عموم مردم ترویج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با مشارکت با [سازمان 1]،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 و دامنه تحقیقات خود را افزایش دهیم و به درک بهتر انرژی در میان مردم کمک کنیم. </w:t>
      </w:r>
      <w:r xmlns:w="http://schemas.openxmlformats.org/wordprocessingml/2006/main">
        <w:br xmlns:w="http://schemas.openxmlformats.org/wordprocessingml/2006/main"/>
      </w:r>
      <w:r xmlns:w="http://schemas.openxmlformats.org/wordprocessingml/2006/main">
        <w:t xml:space="preserve">2. از تخصص و منابع [سازمان 1] برای افزایش اعتبار و دقت تحقیقات خود استفاده کنید. </w:t>
      </w:r>
      <w:r xmlns:w="http://schemas.openxmlformats.org/wordprocessingml/2006/main">
        <w:br xmlns:w="http://schemas.openxmlformats.org/wordprocessingml/2006/main"/>
      </w:r>
      <w:r xmlns:w="http://schemas.openxmlformats.org/wordprocessingml/2006/main">
        <w:t xml:space="preserve">3. تقویت یک رویکرد مشارکتی برای پرداختن به چالش های مرتبط با انرژی، ترویج تغییرات مثبت و ایجاد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خوشحال می شویم که درباره این پیشنهاد با جزئیات بیشتر صحبت کنیم و به هر سؤالی که ممکن است داشته باشید پاسخ دهیم. لطفاً برای تعیین وقت جلسه از طریق [آدرس ایمیل شما] یا [شماره تلفن شما]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امکان همکاری با [سازمان 1] و ایجاد تأثیر معنادار با هم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ارائه شده، چالشی که کاربران یا مدیران در انجمن استار اکسچنج با آن مواجه هستند، می تواند تصور نادرست و عدم درک انرژی باشد. در زمینه "انرژی چیست؟" مقدمه، یکی از چالش‌های مهم، باورهای غلط رایج در مورد انرژی است. بسیاری از افراد، به ویژه در عموم مردم، اغلب انرژی را به عنوان منابع ایستا و ساکن مانند زغال سنگ و نفت در نظر می گیرند. با این حال، این تعریف منابع انرژی تجدیدپذیر مانند انرژی خورشیدی و بادی را در نظر نمی گیرد. چنین دیدگاه محدودی منجر به سردرگمی و عدم درک طبیعت پویا و دائماً در حال تکامل انرژی می شود. به عنوان مثال، در خانه ها، استفاده از وسایل برقی و سیستم های گرمایشی می تواند تحت تأثیر درک انواع مختلف انرژی باشد. به طور مشابه، در مدارس، ترکیب دانش علمی انرژی می‌تواند اهمیت استراتژی‌های حفاظت از منابع را به طور مؤثرتری منتقل کند و آگاهی از منابع انرژی پایدار را ارتقا دهد. از آنجایی که انرژی نقش حیاتی در زندگی روزمره دارد و تأثیر عمیقی بر محیط زیست و آب و هوا دارد، پرورش درک بهتر انرژی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بخش «این بخش چگونگی استفاده از انرژی در زندگی روزمره را بررسی می‌کند و اهمیت آن را در خانه‌ها و مدارس توضیح می‌دهد»، این چالش را می‌توان در زمینه آموزشی قرار داد، جایی که تمرکز بر ادغام آموزش انرژی در برنامه‌های درسی است. گنجاندن موضوعات متنوع و مرتبط، مانند نقش انرژی هسته‌ای، نیروی برق آبی، و راه‌حل‌های انرژی پایدار، برای تشویق به درک عمیق‌تر موضوع در میان دانش‌آموزان ضروری است. طبقه‌بندی صحیح انواع انرژی می‌تواند جنبه مهمی را در هنگام ایجاد طرح‌های درسی که «انرژی چیست؟» را اجرا می‌کنند، در نظر بگیریم. در محیط های آموزشی، زیرا پرداختن به تصورات غلط می تواند راه را برای کاوش بیشتر و درک اهمیت انرژی در زندگی روزمره و فراتر از آن هموار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تمرکز بر رفع تصورات غلط رایج در مورد انرژی همچنان یک چالش حیاتی است که مدیران یا مربیان باید از آن آگاه باشند. با حفظ یک توضیح پویا و دقیق از انرژی و تشویق درک عملی از طریق تجربیات در کلاس یا تکالیف درسی، مربیان و کاربران انجمن می توانند به نوبه خود، قدردانی قوی از انرژی ایجاد کنند که بسیار فراتر از مدرسه سنتی به زندگی روزمره گسترش می یابد. و فراتر از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اداره اطلاعات انرژی ایالات متحده. </w:t>
      </w:r>
      <w:r xmlns:w="http://schemas.openxmlformats.org/wordprocessingml/2006/main">
        <w:br xmlns:w="http://schemas.openxmlformats.org/wordprocessingml/2006/main"/>
      </w:r>
      <w:r xmlns:w="http://schemas.openxmlformats.org/wordprocessingml/2006/main">
        <w:t xml:space="preserve">2. آژانس حفاظت از محیط زیست (EPA) برای گزارش های مختلف در مورد انرژی. </w:t>
      </w:r>
      <w:r xmlns:w="http://schemas.openxmlformats.org/wordprocessingml/2006/main">
        <w:br xmlns:w="http://schemas.openxmlformats.org/wordprocessingml/2006/main"/>
      </w:r>
      <w:r xmlns:w="http://schemas.openxmlformats.org/wordprocessingml/2006/main">
        <w:t xml:space="preserve">3. طرح توسعه آموزش ملی انرژی توسط آزمایشگاه ملی انرژی های تجدیدپذیر.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370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